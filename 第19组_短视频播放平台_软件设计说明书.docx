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6C97" w14:textId="77777777" w:rsidR="007D4C51" w:rsidRDefault="00F00AA6">
      <w:pPr>
        <w:pStyle w:val="aa"/>
      </w:pPr>
      <w:bookmarkStart w:id="0" w:name="_Toc134999793"/>
      <w:r>
        <w:t>短视频播放平台</w:t>
      </w:r>
      <w:bookmarkEnd w:id="0"/>
    </w:p>
    <w:p w14:paraId="59E89400" w14:textId="77777777" w:rsidR="007D4C51" w:rsidRDefault="007D4C51"/>
    <w:p w14:paraId="4A82B837" w14:textId="77777777" w:rsidR="007D4C51" w:rsidRDefault="007D4C51"/>
    <w:p w14:paraId="13E1E542" w14:textId="77777777" w:rsidR="007D4C51" w:rsidRDefault="007D4C51"/>
    <w:p w14:paraId="5C24CF32" w14:textId="77777777" w:rsidR="007D4C51" w:rsidRDefault="007D4C51"/>
    <w:p w14:paraId="0B2D902D" w14:textId="77777777" w:rsidR="007D4C51" w:rsidRDefault="007D4C51"/>
    <w:p w14:paraId="6E00CE1C" w14:textId="77777777" w:rsidR="007D4C51" w:rsidRDefault="007D4C51"/>
    <w:p w14:paraId="2FEFF81E" w14:textId="77777777" w:rsidR="007D4C51" w:rsidRDefault="007D4C51"/>
    <w:p w14:paraId="240E58C3" w14:textId="77777777" w:rsidR="007D4C51" w:rsidRDefault="007D4C51"/>
    <w:p w14:paraId="556FFDB7" w14:textId="77777777" w:rsidR="007D4C51" w:rsidRDefault="00F00AA6">
      <w:pPr>
        <w:pStyle w:val="a9"/>
        <w:outlineLvl w:val="0"/>
      </w:pPr>
      <w:bookmarkStart w:id="1" w:name="_Toc134999794"/>
      <w:r>
        <w:t>[软件设计说明书]</w:t>
      </w:r>
      <w:bookmarkEnd w:id="1"/>
    </w:p>
    <w:p w14:paraId="44653D42" w14:textId="77777777" w:rsidR="007D4C51" w:rsidRDefault="007D4C51"/>
    <w:p w14:paraId="7AEBD667" w14:textId="77777777" w:rsidR="007D4C51" w:rsidRDefault="00F00AA6">
      <w:r>
        <w:br w:type="page"/>
      </w:r>
    </w:p>
    <w:sdt>
      <w:sdtPr>
        <w:rPr>
          <w:rFonts w:ascii="宋体" w:eastAsia="宋体" w:hAnsi="宋体"/>
        </w:rPr>
        <w:id w:val="147455056"/>
        <w15:color w:val="DBDBDB"/>
        <w:docPartObj>
          <w:docPartGallery w:val="Table of Contents"/>
          <w:docPartUnique/>
        </w:docPartObj>
      </w:sdtPr>
      <w:sdtEndPr/>
      <w:sdtContent>
        <w:p w14:paraId="448D2DEC" w14:textId="77777777" w:rsidR="007D4C51" w:rsidRDefault="00F00AA6">
          <w:pPr>
            <w:jc w:val="center"/>
          </w:pPr>
          <w:r>
            <w:rPr>
              <w:rFonts w:ascii="宋体" w:eastAsia="宋体" w:hAnsi="宋体"/>
            </w:rPr>
            <w:t>目录</w:t>
          </w:r>
        </w:p>
        <w:p w14:paraId="193782A3" w14:textId="0EAE905A" w:rsidR="00BC3CE7" w:rsidRDefault="00F00AA6">
          <w:pPr>
            <w:pStyle w:val="TOC1"/>
            <w:tabs>
              <w:tab w:val="right" w:leader="dot" w:pos="8296"/>
            </w:tabs>
            <w:rPr>
              <w:noProof/>
            </w:rPr>
          </w:pPr>
          <w:r>
            <w:rPr>
              <w:kern w:val="0"/>
              <w:sz w:val="20"/>
              <w:szCs w:val="20"/>
            </w:rPr>
            <w:fldChar w:fldCharType="begin"/>
          </w:r>
          <w:r>
            <w:instrText xml:space="preserve">TOC \o "1-3" \h \u </w:instrText>
          </w:r>
          <w:r>
            <w:rPr>
              <w:kern w:val="0"/>
              <w:sz w:val="20"/>
              <w:szCs w:val="20"/>
            </w:rPr>
            <w:fldChar w:fldCharType="separate"/>
          </w:r>
          <w:hyperlink w:anchor="_Toc134999793" w:history="1">
            <w:r w:rsidR="00BC3CE7" w:rsidRPr="0005638C">
              <w:rPr>
                <w:rStyle w:val="ad"/>
                <w:noProof/>
              </w:rPr>
              <w:t>短视频播放平台</w:t>
            </w:r>
            <w:r w:rsidR="00BC3CE7">
              <w:rPr>
                <w:noProof/>
              </w:rPr>
              <w:tab/>
            </w:r>
            <w:r w:rsidR="00BC3CE7">
              <w:rPr>
                <w:noProof/>
              </w:rPr>
              <w:fldChar w:fldCharType="begin"/>
            </w:r>
            <w:r w:rsidR="00BC3CE7">
              <w:rPr>
                <w:noProof/>
              </w:rPr>
              <w:instrText xml:space="preserve"> PAGEREF _Toc134999793 \h </w:instrText>
            </w:r>
            <w:r w:rsidR="00BC3CE7">
              <w:rPr>
                <w:noProof/>
              </w:rPr>
            </w:r>
            <w:r w:rsidR="00BC3CE7">
              <w:rPr>
                <w:noProof/>
              </w:rPr>
              <w:fldChar w:fldCharType="separate"/>
            </w:r>
            <w:r w:rsidR="00BC3CE7">
              <w:rPr>
                <w:noProof/>
              </w:rPr>
              <w:t>1</w:t>
            </w:r>
            <w:r w:rsidR="00BC3CE7">
              <w:rPr>
                <w:noProof/>
              </w:rPr>
              <w:fldChar w:fldCharType="end"/>
            </w:r>
          </w:hyperlink>
        </w:p>
        <w:p w14:paraId="019B78F7" w14:textId="0FDE75C4" w:rsidR="00BC3CE7" w:rsidRDefault="00AA14C1">
          <w:pPr>
            <w:pStyle w:val="TOC1"/>
            <w:tabs>
              <w:tab w:val="right" w:leader="dot" w:pos="8296"/>
            </w:tabs>
            <w:rPr>
              <w:noProof/>
            </w:rPr>
          </w:pPr>
          <w:hyperlink w:anchor="_Toc134999794" w:history="1">
            <w:r w:rsidR="00BC3CE7" w:rsidRPr="0005638C">
              <w:rPr>
                <w:rStyle w:val="ad"/>
                <w:noProof/>
              </w:rPr>
              <w:t>[软件设计说明书]</w:t>
            </w:r>
            <w:r w:rsidR="00BC3CE7">
              <w:rPr>
                <w:noProof/>
              </w:rPr>
              <w:tab/>
            </w:r>
            <w:r w:rsidR="00BC3CE7">
              <w:rPr>
                <w:noProof/>
              </w:rPr>
              <w:fldChar w:fldCharType="begin"/>
            </w:r>
            <w:r w:rsidR="00BC3CE7">
              <w:rPr>
                <w:noProof/>
              </w:rPr>
              <w:instrText xml:space="preserve"> PAGEREF _Toc134999794 \h </w:instrText>
            </w:r>
            <w:r w:rsidR="00BC3CE7">
              <w:rPr>
                <w:noProof/>
              </w:rPr>
            </w:r>
            <w:r w:rsidR="00BC3CE7">
              <w:rPr>
                <w:noProof/>
              </w:rPr>
              <w:fldChar w:fldCharType="separate"/>
            </w:r>
            <w:r w:rsidR="00BC3CE7">
              <w:rPr>
                <w:noProof/>
              </w:rPr>
              <w:t>1</w:t>
            </w:r>
            <w:r w:rsidR="00BC3CE7">
              <w:rPr>
                <w:noProof/>
              </w:rPr>
              <w:fldChar w:fldCharType="end"/>
            </w:r>
          </w:hyperlink>
        </w:p>
        <w:p w14:paraId="447C55BA" w14:textId="42792AD2" w:rsidR="00BC3CE7" w:rsidRDefault="00AA14C1">
          <w:pPr>
            <w:pStyle w:val="TOC1"/>
            <w:tabs>
              <w:tab w:val="right" w:leader="dot" w:pos="8296"/>
            </w:tabs>
            <w:rPr>
              <w:noProof/>
            </w:rPr>
          </w:pPr>
          <w:hyperlink w:anchor="_Toc134999795" w:history="1">
            <w:r w:rsidR="00BC3CE7" w:rsidRPr="0005638C">
              <w:rPr>
                <w:rStyle w:val="ad"/>
                <w:noProof/>
              </w:rPr>
              <w:t>1.引言</w:t>
            </w:r>
            <w:r w:rsidR="00BC3CE7">
              <w:rPr>
                <w:noProof/>
              </w:rPr>
              <w:tab/>
            </w:r>
            <w:r w:rsidR="00BC3CE7">
              <w:rPr>
                <w:noProof/>
              </w:rPr>
              <w:fldChar w:fldCharType="begin"/>
            </w:r>
            <w:r w:rsidR="00BC3CE7">
              <w:rPr>
                <w:noProof/>
              </w:rPr>
              <w:instrText xml:space="preserve"> PAGEREF _Toc134999795 \h </w:instrText>
            </w:r>
            <w:r w:rsidR="00BC3CE7">
              <w:rPr>
                <w:noProof/>
              </w:rPr>
            </w:r>
            <w:r w:rsidR="00BC3CE7">
              <w:rPr>
                <w:noProof/>
              </w:rPr>
              <w:fldChar w:fldCharType="separate"/>
            </w:r>
            <w:r w:rsidR="00BC3CE7">
              <w:rPr>
                <w:noProof/>
              </w:rPr>
              <w:t>3</w:t>
            </w:r>
            <w:r w:rsidR="00BC3CE7">
              <w:rPr>
                <w:noProof/>
              </w:rPr>
              <w:fldChar w:fldCharType="end"/>
            </w:r>
          </w:hyperlink>
        </w:p>
        <w:p w14:paraId="70F18AAC" w14:textId="223284A4" w:rsidR="00BC3CE7" w:rsidRDefault="00AA14C1">
          <w:pPr>
            <w:pStyle w:val="TOC2"/>
            <w:tabs>
              <w:tab w:val="right" w:leader="dot" w:pos="8296"/>
            </w:tabs>
            <w:rPr>
              <w:noProof/>
            </w:rPr>
          </w:pPr>
          <w:hyperlink w:anchor="_Toc134999796" w:history="1">
            <w:r w:rsidR="00BC3CE7" w:rsidRPr="0005638C">
              <w:rPr>
                <w:rStyle w:val="ad"/>
                <w:noProof/>
              </w:rPr>
              <w:t>1.1编写目的</w:t>
            </w:r>
            <w:r w:rsidR="00BC3CE7">
              <w:rPr>
                <w:noProof/>
              </w:rPr>
              <w:tab/>
            </w:r>
            <w:r w:rsidR="00BC3CE7">
              <w:rPr>
                <w:noProof/>
              </w:rPr>
              <w:fldChar w:fldCharType="begin"/>
            </w:r>
            <w:r w:rsidR="00BC3CE7">
              <w:rPr>
                <w:noProof/>
              </w:rPr>
              <w:instrText xml:space="preserve"> PAGEREF _Toc134999796 \h </w:instrText>
            </w:r>
            <w:r w:rsidR="00BC3CE7">
              <w:rPr>
                <w:noProof/>
              </w:rPr>
            </w:r>
            <w:r w:rsidR="00BC3CE7">
              <w:rPr>
                <w:noProof/>
              </w:rPr>
              <w:fldChar w:fldCharType="separate"/>
            </w:r>
            <w:r w:rsidR="00BC3CE7">
              <w:rPr>
                <w:noProof/>
              </w:rPr>
              <w:t>3</w:t>
            </w:r>
            <w:r w:rsidR="00BC3CE7">
              <w:rPr>
                <w:noProof/>
              </w:rPr>
              <w:fldChar w:fldCharType="end"/>
            </w:r>
          </w:hyperlink>
        </w:p>
        <w:p w14:paraId="7D61E66F" w14:textId="6C7D67B8" w:rsidR="00BC3CE7" w:rsidRDefault="00AA14C1">
          <w:pPr>
            <w:pStyle w:val="TOC2"/>
            <w:tabs>
              <w:tab w:val="right" w:leader="dot" w:pos="8296"/>
            </w:tabs>
            <w:rPr>
              <w:noProof/>
            </w:rPr>
          </w:pPr>
          <w:hyperlink w:anchor="_Toc134999797" w:history="1">
            <w:r w:rsidR="00BC3CE7" w:rsidRPr="0005638C">
              <w:rPr>
                <w:rStyle w:val="ad"/>
                <w:noProof/>
              </w:rPr>
              <w:t>1.2术语定义</w:t>
            </w:r>
            <w:r w:rsidR="00BC3CE7">
              <w:rPr>
                <w:noProof/>
              </w:rPr>
              <w:tab/>
            </w:r>
            <w:r w:rsidR="00BC3CE7">
              <w:rPr>
                <w:noProof/>
              </w:rPr>
              <w:fldChar w:fldCharType="begin"/>
            </w:r>
            <w:r w:rsidR="00BC3CE7">
              <w:rPr>
                <w:noProof/>
              </w:rPr>
              <w:instrText xml:space="preserve"> PAGEREF _Toc134999797 \h </w:instrText>
            </w:r>
            <w:r w:rsidR="00BC3CE7">
              <w:rPr>
                <w:noProof/>
              </w:rPr>
            </w:r>
            <w:r w:rsidR="00BC3CE7">
              <w:rPr>
                <w:noProof/>
              </w:rPr>
              <w:fldChar w:fldCharType="separate"/>
            </w:r>
            <w:r w:rsidR="00BC3CE7">
              <w:rPr>
                <w:noProof/>
              </w:rPr>
              <w:t>3</w:t>
            </w:r>
            <w:r w:rsidR="00BC3CE7">
              <w:rPr>
                <w:noProof/>
              </w:rPr>
              <w:fldChar w:fldCharType="end"/>
            </w:r>
          </w:hyperlink>
        </w:p>
        <w:p w14:paraId="2FD23D91" w14:textId="785B535B" w:rsidR="00BC3CE7" w:rsidRDefault="00AA14C1">
          <w:pPr>
            <w:pStyle w:val="TOC2"/>
            <w:tabs>
              <w:tab w:val="right" w:leader="dot" w:pos="8296"/>
            </w:tabs>
            <w:rPr>
              <w:noProof/>
            </w:rPr>
          </w:pPr>
          <w:hyperlink w:anchor="_Toc134999798" w:history="1">
            <w:r w:rsidR="00BC3CE7" w:rsidRPr="0005638C">
              <w:rPr>
                <w:rStyle w:val="ad"/>
                <w:noProof/>
              </w:rPr>
              <w:t>1.3参考资料</w:t>
            </w:r>
            <w:r w:rsidR="00BC3CE7">
              <w:rPr>
                <w:noProof/>
              </w:rPr>
              <w:tab/>
            </w:r>
            <w:r w:rsidR="00BC3CE7">
              <w:rPr>
                <w:noProof/>
              </w:rPr>
              <w:fldChar w:fldCharType="begin"/>
            </w:r>
            <w:r w:rsidR="00BC3CE7">
              <w:rPr>
                <w:noProof/>
              </w:rPr>
              <w:instrText xml:space="preserve"> PAGEREF _Toc134999798 \h </w:instrText>
            </w:r>
            <w:r w:rsidR="00BC3CE7">
              <w:rPr>
                <w:noProof/>
              </w:rPr>
            </w:r>
            <w:r w:rsidR="00BC3CE7">
              <w:rPr>
                <w:noProof/>
              </w:rPr>
              <w:fldChar w:fldCharType="separate"/>
            </w:r>
            <w:r w:rsidR="00BC3CE7">
              <w:rPr>
                <w:noProof/>
              </w:rPr>
              <w:t>3</w:t>
            </w:r>
            <w:r w:rsidR="00BC3CE7">
              <w:rPr>
                <w:noProof/>
              </w:rPr>
              <w:fldChar w:fldCharType="end"/>
            </w:r>
          </w:hyperlink>
        </w:p>
        <w:p w14:paraId="2F90A64A" w14:textId="0F96B75C" w:rsidR="00BC3CE7" w:rsidRDefault="00AA14C1">
          <w:pPr>
            <w:pStyle w:val="TOC2"/>
            <w:tabs>
              <w:tab w:val="right" w:leader="dot" w:pos="8296"/>
            </w:tabs>
            <w:rPr>
              <w:noProof/>
            </w:rPr>
          </w:pPr>
          <w:hyperlink w:anchor="_Toc134999799" w:history="1">
            <w:r w:rsidR="00BC3CE7" w:rsidRPr="0005638C">
              <w:rPr>
                <w:rStyle w:val="ad"/>
                <w:noProof/>
              </w:rPr>
              <w:t>1.4相关文档</w:t>
            </w:r>
            <w:r w:rsidR="00BC3CE7">
              <w:rPr>
                <w:noProof/>
              </w:rPr>
              <w:tab/>
            </w:r>
            <w:r w:rsidR="00BC3CE7">
              <w:rPr>
                <w:noProof/>
              </w:rPr>
              <w:fldChar w:fldCharType="begin"/>
            </w:r>
            <w:r w:rsidR="00BC3CE7">
              <w:rPr>
                <w:noProof/>
              </w:rPr>
              <w:instrText xml:space="preserve"> PAGEREF _Toc134999799 \h </w:instrText>
            </w:r>
            <w:r w:rsidR="00BC3CE7">
              <w:rPr>
                <w:noProof/>
              </w:rPr>
            </w:r>
            <w:r w:rsidR="00BC3CE7">
              <w:rPr>
                <w:noProof/>
              </w:rPr>
              <w:fldChar w:fldCharType="separate"/>
            </w:r>
            <w:r w:rsidR="00BC3CE7">
              <w:rPr>
                <w:noProof/>
              </w:rPr>
              <w:t>3</w:t>
            </w:r>
            <w:r w:rsidR="00BC3CE7">
              <w:rPr>
                <w:noProof/>
              </w:rPr>
              <w:fldChar w:fldCharType="end"/>
            </w:r>
          </w:hyperlink>
        </w:p>
        <w:p w14:paraId="5B482AB7" w14:textId="4109DE46" w:rsidR="00BC3CE7" w:rsidRDefault="00AA14C1">
          <w:pPr>
            <w:pStyle w:val="TOC1"/>
            <w:tabs>
              <w:tab w:val="right" w:leader="dot" w:pos="8296"/>
            </w:tabs>
            <w:rPr>
              <w:noProof/>
            </w:rPr>
          </w:pPr>
          <w:hyperlink w:anchor="_Toc134999800" w:history="1">
            <w:r w:rsidR="00BC3CE7" w:rsidRPr="0005638C">
              <w:rPr>
                <w:rStyle w:val="ad"/>
                <w:noProof/>
              </w:rPr>
              <w:t>2.整体设计</w:t>
            </w:r>
            <w:r w:rsidR="00BC3CE7">
              <w:rPr>
                <w:noProof/>
              </w:rPr>
              <w:tab/>
            </w:r>
            <w:r w:rsidR="00BC3CE7">
              <w:rPr>
                <w:noProof/>
              </w:rPr>
              <w:fldChar w:fldCharType="begin"/>
            </w:r>
            <w:r w:rsidR="00BC3CE7">
              <w:rPr>
                <w:noProof/>
              </w:rPr>
              <w:instrText xml:space="preserve"> PAGEREF _Toc134999800 \h </w:instrText>
            </w:r>
            <w:r w:rsidR="00BC3CE7">
              <w:rPr>
                <w:noProof/>
              </w:rPr>
            </w:r>
            <w:r w:rsidR="00BC3CE7">
              <w:rPr>
                <w:noProof/>
              </w:rPr>
              <w:fldChar w:fldCharType="separate"/>
            </w:r>
            <w:r w:rsidR="00BC3CE7">
              <w:rPr>
                <w:noProof/>
              </w:rPr>
              <w:t>3</w:t>
            </w:r>
            <w:r w:rsidR="00BC3CE7">
              <w:rPr>
                <w:noProof/>
              </w:rPr>
              <w:fldChar w:fldCharType="end"/>
            </w:r>
          </w:hyperlink>
        </w:p>
        <w:p w14:paraId="7A9B9368" w14:textId="4870B9DF" w:rsidR="00BC3CE7" w:rsidRDefault="00AA14C1">
          <w:pPr>
            <w:pStyle w:val="TOC2"/>
            <w:tabs>
              <w:tab w:val="right" w:leader="dot" w:pos="8296"/>
            </w:tabs>
            <w:rPr>
              <w:noProof/>
            </w:rPr>
          </w:pPr>
          <w:hyperlink w:anchor="_Toc134999801" w:history="1">
            <w:r w:rsidR="00BC3CE7" w:rsidRPr="0005638C">
              <w:rPr>
                <w:rStyle w:val="ad"/>
                <w:noProof/>
              </w:rPr>
              <w:t>2.1硬件运行环境</w:t>
            </w:r>
            <w:r w:rsidR="00BC3CE7">
              <w:rPr>
                <w:noProof/>
              </w:rPr>
              <w:tab/>
            </w:r>
            <w:r w:rsidR="00BC3CE7">
              <w:rPr>
                <w:noProof/>
              </w:rPr>
              <w:fldChar w:fldCharType="begin"/>
            </w:r>
            <w:r w:rsidR="00BC3CE7">
              <w:rPr>
                <w:noProof/>
              </w:rPr>
              <w:instrText xml:space="preserve"> PAGEREF _Toc134999801 \h </w:instrText>
            </w:r>
            <w:r w:rsidR="00BC3CE7">
              <w:rPr>
                <w:noProof/>
              </w:rPr>
            </w:r>
            <w:r w:rsidR="00BC3CE7">
              <w:rPr>
                <w:noProof/>
              </w:rPr>
              <w:fldChar w:fldCharType="separate"/>
            </w:r>
            <w:r w:rsidR="00BC3CE7">
              <w:rPr>
                <w:noProof/>
              </w:rPr>
              <w:t>3</w:t>
            </w:r>
            <w:r w:rsidR="00BC3CE7">
              <w:rPr>
                <w:noProof/>
              </w:rPr>
              <w:fldChar w:fldCharType="end"/>
            </w:r>
          </w:hyperlink>
        </w:p>
        <w:p w14:paraId="3D72F052" w14:textId="31945896" w:rsidR="00BC3CE7" w:rsidRDefault="00AA14C1">
          <w:pPr>
            <w:pStyle w:val="TOC2"/>
            <w:tabs>
              <w:tab w:val="right" w:leader="dot" w:pos="8296"/>
            </w:tabs>
            <w:rPr>
              <w:noProof/>
            </w:rPr>
          </w:pPr>
          <w:hyperlink w:anchor="_Toc134999802" w:history="1">
            <w:r w:rsidR="00BC3CE7" w:rsidRPr="0005638C">
              <w:rPr>
                <w:rStyle w:val="ad"/>
                <w:noProof/>
              </w:rPr>
              <w:t>2.2软件运行环境</w:t>
            </w:r>
            <w:r w:rsidR="00BC3CE7">
              <w:rPr>
                <w:noProof/>
              </w:rPr>
              <w:tab/>
            </w:r>
            <w:r w:rsidR="00BC3CE7">
              <w:rPr>
                <w:noProof/>
              </w:rPr>
              <w:fldChar w:fldCharType="begin"/>
            </w:r>
            <w:r w:rsidR="00BC3CE7">
              <w:rPr>
                <w:noProof/>
              </w:rPr>
              <w:instrText xml:space="preserve"> PAGEREF _Toc134999802 \h </w:instrText>
            </w:r>
            <w:r w:rsidR="00BC3CE7">
              <w:rPr>
                <w:noProof/>
              </w:rPr>
            </w:r>
            <w:r w:rsidR="00BC3CE7">
              <w:rPr>
                <w:noProof/>
              </w:rPr>
              <w:fldChar w:fldCharType="separate"/>
            </w:r>
            <w:r w:rsidR="00BC3CE7">
              <w:rPr>
                <w:noProof/>
              </w:rPr>
              <w:t>3</w:t>
            </w:r>
            <w:r w:rsidR="00BC3CE7">
              <w:rPr>
                <w:noProof/>
              </w:rPr>
              <w:fldChar w:fldCharType="end"/>
            </w:r>
          </w:hyperlink>
        </w:p>
        <w:p w14:paraId="7D7A5739" w14:textId="347BE311" w:rsidR="00BC3CE7" w:rsidRDefault="00AA14C1">
          <w:pPr>
            <w:pStyle w:val="TOC2"/>
            <w:tabs>
              <w:tab w:val="right" w:leader="dot" w:pos="8296"/>
            </w:tabs>
            <w:rPr>
              <w:noProof/>
            </w:rPr>
          </w:pPr>
          <w:hyperlink w:anchor="_Toc134999803" w:history="1">
            <w:r w:rsidR="00BC3CE7" w:rsidRPr="0005638C">
              <w:rPr>
                <w:rStyle w:val="ad"/>
                <w:noProof/>
              </w:rPr>
              <w:t>2.3子系统清单</w:t>
            </w:r>
            <w:r w:rsidR="00BC3CE7">
              <w:rPr>
                <w:noProof/>
              </w:rPr>
              <w:tab/>
            </w:r>
            <w:r w:rsidR="00BC3CE7">
              <w:rPr>
                <w:noProof/>
              </w:rPr>
              <w:fldChar w:fldCharType="begin"/>
            </w:r>
            <w:r w:rsidR="00BC3CE7">
              <w:rPr>
                <w:noProof/>
              </w:rPr>
              <w:instrText xml:space="preserve"> PAGEREF _Toc134999803 \h </w:instrText>
            </w:r>
            <w:r w:rsidR="00BC3CE7">
              <w:rPr>
                <w:noProof/>
              </w:rPr>
            </w:r>
            <w:r w:rsidR="00BC3CE7">
              <w:rPr>
                <w:noProof/>
              </w:rPr>
              <w:fldChar w:fldCharType="separate"/>
            </w:r>
            <w:r w:rsidR="00BC3CE7">
              <w:rPr>
                <w:noProof/>
              </w:rPr>
              <w:t>4</w:t>
            </w:r>
            <w:r w:rsidR="00BC3CE7">
              <w:rPr>
                <w:noProof/>
              </w:rPr>
              <w:fldChar w:fldCharType="end"/>
            </w:r>
          </w:hyperlink>
        </w:p>
        <w:p w14:paraId="597112F4" w14:textId="36CCB2F9" w:rsidR="00BC3CE7" w:rsidRDefault="00AA14C1">
          <w:pPr>
            <w:pStyle w:val="TOC2"/>
            <w:tabs>
              <w:tab w:val="right" w:leader="dot" w:pos="8296"/>
            </w:tabs>
            <w:rPr>
              <w:noProof/>
            </w:rPr>
          </w:pPr>
          <w:hyperlink w:anchor="_Toc134999804" w:history="1">
            <w:r w:rsidR="00BC3CE7" w:rsidRPr="0005638C">
              <w:rPr>
                <w:rStyle w:val="ad"/>
                <w:noProof/>
              </w:rPr>
              <w:t>2.4功能模块清单</w:t>
            </w:r>
            <w:r w:rsidR="00BC3CE7">
              <w:rPr>
                <w:noProof/>
              </w:rPr>
              <w:tab/>
            </w:r>
            <w:r w:rsidR="00BC3CE7">
              <w:rPr>
                <w:noProof/>
              </w:rPr>
              <w:fldChar w:fldCharType="begin"/>
            </w:r>
            <w:r w:rsidR="00BC3CE7">
              <w:rPr>
                <w:noProof/>
              </w:rPr>
              <w:instrText xml:space="preserve"> PAGEREF _Toc134999804 \h </w:instrText>
            </w:r>
            <w:r w:rsidR="00BC3CE7">
              <w:rPr>
                <w:noProof/>
              </w:rPr>
            </w:r>
            <w:r w:rsidR="00BC3CE7">
              <w:rPr>
                <w:noProof/>
              </w:rPr>
              <w:fldChar w:fldCharType="separate"/>
            </w:r>
            <w:r w:rsidR="00BC3CE7">
              <w:rPr>
                <w:noProof/>
              </w:rPr>
              <w:t>4</w:t>
            </w:r>
            <w:r w:rsidR="00BC3CE7">
              <w:rPr>
                <w:noProof/>
              </w:rPr>
              <w:fldChar w:fldCharType="end"/>
            </w:r>
          </w:hyperlink>
        </w:p>
        <w:p w14:paraId="61F0EE2F" w14:textId="7FDE12DB" w:rsidR="00BC3CE7" w:rsidRDefault="00AA14C1">
          <w:pPr>
            <w:pStyle w:val="TOC1"/>
            <w:tabs>
              <w:tab w:val="right" w:leader="dot" w:pos="8296"/>
            </w:tabs>
            <w:rPr>
              <w:noProof/>
            </w:rPr>
          </w:pPr>
          <w:hyperlink w:anchor="_Toc134999805" w:history="1">
            <w:r w:rsidR="00BC3CE7" w:rsidRPr="0005638C">
              <w:rPr>
                <w:rStyle w:val="ad"/>
                <w:noProof/>
              </w:rPr>
              <w:t>3.数据库设计</w:t>
            </w:r>
            <w:r w:rsidR="00BC3CE7">
              <w:rPr>
                <w:noProof/>
              </w:rPr>
              <w:tab/>
            </w:r>
            <w:r w:rsidR="00BC3CE7">
              <w:rPr>
                <w:noProof/>
              </w:rPr>
              <w:fldChar w:fldCharType="begin"/>
            </w:r>
            <w:r w:rsidR="00BC3CE7">
              <w:rPr>
                <w:noProof/>
              </w:rPr>
              <w:instrText xml:space="preserve"> PAGEREF _Toc134999805 \h </w:instrText>
            </w:r>
            <w:r w:rsidR="00BC3CE7">
              <w:rPr>
                <w:noProof/>
              </w:rPr>
            </w:r>
            <w:r w:rsidR="00BC3CE7">
              <w:rPr>
                <w:noProof/>
              </w:rPr>
              <w:fldChar w:fldCharType="separate"/>
            </w:r>
            <w:r w:rsidR="00BC3CE7">
              <w:rPr>
                <w:noProof/>
              </w:rPr>
              <w:t>6</w:t>
            </w:r>
            <w:r w:rsidR="00BC3CE7">
              <w:rPr>
                <w:noProof/>
              </w:rPr>
              <w:fldChar w:fldCharType="end"/>
            </w:r>
          </w:hyperlink>
        </w:p>
        <w:p w14:paraId="72EE6F37" w14:textId="644896D8" w:rsidR="00BC3CE7" w:rsidRDefault="00AA14C1">
          <w:pPr>
            <w:pStyle w:val="TOC2"/>
            <w:tabs>
              <w:tab w:val="right" w:leader="dot" w:pos="8296"/>
            </w:tabs>
            <w:rPr>
              <w:noProof/>
            </w:rPr>
          </w:pPr>
          <w:hyperlink w:anchor="_Toc134999806" w:history="1">
            <w:r w:rsidR="00BC3CE7" w:rsidRPr="0005638C">
              <w:rPr>
                <w:rStyle w:val="ad"/>
                <w:noProof/>
              </w:rPr>
              <w:t>3.1数据库中表名设计</w:t>
            </w:r>
            <w:r w:rsidR="00BC3CE7">
              <w:rPr>
                <w:noProof/>
              </w:rPr>
              <w:tab/>
            </w:r>
            <w:r w:rsidR="00BC3CE7">
              <w:rPr>
                <w:noProof/>
              </w:rPr>
              <w:fldChar w:fldCharType="begin"/>
            </w:r>
            <w:r w:rsidR="00BC3CE7">
              <w:rPr>
                <w:noProof/>
              </w:rPr>
              <w:instrText xml:space="preserve"> PAGEREF _Toc134999806 \h </w:instrText>
            </w:r>
            <w:r w:rsidR="00BC3CE7">
              <w:rPr>
                <w:noProof/>
              </w:rPr>
            </w:r>
            <w:r w:rsidR="00BC3CE7">
              <w:rPr>
                <w:noProof/>
              </w:rPr>
              <w:fldChar w:fldCharType="separate"/>
            </w:r>
            <w:r w:rsidR="00BC3CE7">
              <w:rPr>
                <w:noProof/>
              </w:rPr>
              <w:t>6</w:t>
            </w:r>
            <w:r w:rsidR="00BC3CE7">
              <w:rPr>
                <w:noProof/>
              </w:rPr>
              <w:fldChar w:fldCharType="end"/>
            </w:r>
          </w:hyperlink>
        </w:p>
        <w:p w14:paraId="402D91A2" w14:textId="183561B2" w:rsidR="00BC3CE7" w:rsidRDefault="00AA14C1">
          <w:pPr>
            <w:pStyle w:val="TOC2"/>
            <w:tabs>
              <w:tab w:val="right" w:leader="dot" w:pos="8296"/>
            </w:tabs>
            <w:rPr>
              <w:noProof/>
            </w:rPr>
          </w:pPr>
          <w:hyperlink w:anchor="_Toc134999807" w:history="1">
            <w:r w:rsidR="00BC3CE7" w:rsidRPr="0005638C">
              <w:rPr>
                <w:rStyle w:val="ad"/>
                <w:noProof/>
              </w:rPr>
              <w:t>3.2数据库之间表关系</w:t>
            </w:r>
            <w:r w:rsidR="00BC3CE7">
              <w:rPr>
                <w:noProof/>
              </w:rPr>
              <w:tab/>
            </w:r>
            <w:r w:rsidR="00BC3CE7">
              <w:rPr>
                <w:noProof/>
              </w:rPr>
              <w:fldChar w:fldCharType="begin"/>
            </w:r>
            <w:r w:rsidR="00BC3CE7">
              <w:rPr>
                <w:noProof/>
              </w:rPr>
              <w:instrText xml:space="preserve"> PAGEREF _Toc134999807 \h </w:instrText>
            </w:r>
            <w:r w:rsidR="00BC3CE7">
              <w:rPr>
                <w:noProof/>
              </w:rPr>
            </w:r>
            <w:r w:rsidR="00BC3CE7">
              <w:rPr>
                <w:noProof/>
              </w:rPr>
              <w:fldChar w:fldCharType="separate"/>
            </w:r>
            <w:r w:rsidR="00BC3CE7">
              <w:rPr>
                <w:noProof/>
              </w:rPr>
              <w:t>6</w:t>
            </w:r>
            <w:r w:rsidR="00BC3CE7">
              <w:rPr>
                <w:noProof/>
              </w:rPr>
              <w:fldChar w:fldCharType="end"/>
            </w:r>
          </w:hyperlink>
        </w:p>
        <w:p w14:paraId="2F38C90C" w14:textId="48180E58" w:rsidR="00BC3CE7" w:rsidRDefault="00AA14C1">
          <w:pPr>
            <w:pStyle w:val="TOC2"/>
            <w:tabs>
              <w:tab w:val="right" w:leader="dot" w:pos="8296"/>
            </w:tabs>
            <w:rPr>
              <w:noProof/>
            </w:rPr>
          </w:pPr>
          <w:hyperlink w:anchor="_Toc134999808" w:history="1">
            <w:r w:rsidR="00BC3CE7" w:rsidRPr="0005638C">
              <w:rPr>
                <w:rStyle w:val="ad"/>
                <w:noProof/>
              </w:rPr>
              <w:t>3.3数据库各表具体字段</w:t>
            </w:r>
            <w:r w:rsidR="00BC3CE7">
              <w:rPr>
                <w:noProof/>
              </w:rPr>
              <w:tab/>
            </w:r>
            <w:r w:rsidR="00BC3CE7">
              <w:rPr>
                <w:noProof/>
              </w:rPr>
              <w:fldChar w:fldCharType="begin"/>
            </w:r>
            <w:r w:rsidR="00BC3CE7">
              <w:rPr>
                <w:noProof/>
              </w:rPr>
              <w:instrText xml:space="preserve"> PAGEREF _Toc134999808 \h </w:instrText>
            </w:r>
            <w:r w:rsidR="00BC3CE7">
              <w:rPr>
                <w:noProof/>
              </w:rPr>
            </w:r>
            <w:r w:rsidR="00BC3CE7">
              <w:rPr>
                <w:noProof/>
              </w:rPr>
              <w:fldChar w:fldCharType="separate"/>
            </w:r>
            <w:r w:rsidR="00BC3CE7">
              <w:rPr>
                <w:noProof/>
              </w:rPr>
              <w:t>7</w:t>
            </w:r>
            <w:r w:rsidR="00BC3CE7">
              <w:rPr>
                <w:noProof/>
              </w:rPr>
              <w:fldChar w:fldCharType="end"/>
            </w:r>
          </w:hyperlink>
        </w:p>
        <w:p w14:paraId="308598FE" w14:textId="35066313" w:rsidR="00BC3CE7" w:rsidRDefault="00AA14C1">
          <w:pPr>
            <w:pStyle w:val="TOC1"/>
            <w:tabs>
              <w:tab w:val="right" w:leader="dot" w:pos="8296"/>
            </w:tabs>
            <w:rPr>
              <w:noProof/>
            </w:rPr>
          </w:pPr>
          <w:hyperlink w:anchor="_Toc134999809" w:history="1">
            <w:r w:rsidR="00BC3CE7" w:rsidRPr="0005638C">
              <w:rPr>
                <w:rStyle w:val="ad"/>
                <w:noProof/>
              </w:rPr>
              <w:t>4.典型功能子系统设计</w:t>
            </w:r>
            <w:r w:rsidR="00BC3CE7">
              <w:rPr>
                <w:noProof/>
              </w:rPr>
              <w:tab/>
            </w:r>
            <w:r w:rsidR="00BC3CE7">
              <w:rPr>
                <w:noProof/>
              </w:rPr>
              <w:fldChar w:fldCharType="begin"/>
            </w:r>
            <w:r w:rsidR="00BC3CE7">
              <w:rPr>
                <w:noProof/>
              </w:rPr>
              <w:instrText xml:space="preserve"> PAGEREF _Toc134999809 \h </w:instrText>
            </w:r>
            <w:r w:rsidR="00BC3CE7">
              <w:rPr>
                <w:noProof/>
              </w:rPr>
            </w:r>
            <w:r w:rsidR="00BC3CE7">
              <w:rPr>
                <w:noProof/>
              </w:rPr>
              <w:fldChar w:fldCharType="separate"/>
            </w:r>
            <w:r w:rsidR="00BC3CE7">
              <w:rPr>
                <w:noProof/>
              </w:rPr>
              <w:t>8</w:t>
            </w:r>
            <w:r w:rsidR="00BC3CE7">
              <w:rPr>
                <w:noProof/>
              </w:rPr>
              <w:fldChar w:fldCharType="end"/>
            </w:r>
          </w:hyperlink>
        </w:p>
        <w:p w14:paraId="104B14A1" w14:textId="4220BE42" w:rsidR="00BC3CE7" w:rsidRDefault="00AA14C1">
          <w:pPr>
            <w:pStyle w:val="TOC2"/>
            <w:tabs>
              <w:tab w:val="right" w:leader="dot" w:pos="8296"/>
            </w:tabs>
            <w:rPr>
              <w:noProof/>
            </w:rPr>
          </w:pPr>
          <w:hyperlink w:anchor="_Toc134999810" w:history="1">
            <w:r w:rsidR="00BC3CE7" w:rsidRPr="0005638C">
              <w:rPr>
                <w:rStyle w:val="ad"/>
                <w:noProof/>
              </w:rPr>
              <w:t>4.1用户子系统</w:t>
            </w:r>
            <w:r w:rsidR="00BC3CE7">
              <w:rPr>
                <w:noProof/>
              </w:rPr>
              <w:tab/>
            </w:r>
            <w:r w:rsidR="00BC3CE7">
              <w:rPr>
                <w:noProof/>
              </w:rPr>
              <w:fldChar w:fldCharType="begin"/>
            </w:r>
            <w:r w:rsidR="00BC3CE7">
              <w:rPr>
                <w:noProof/>
              </w:rPr>
              <w:instrText xml:space="preserve"> PAGEREF _Toc134999810 \h </w:instrText>
            </w:r>
            <w:r w:rsidR="00BC3CE7">
              <w:rPr>
                <w:noProof/>
              </w:rPr>
            </w:r>
            <w:r w:rsidR="00BC3CE7">
              <w:rPr>
                <w:noProof/>
              </w:rPr>
              <w:fldChar w:fldCharType="separate"/>
            </w:r>
            <w:r w:rsidR="00BC3CE7">
              <w:rPr>
                <w:noProof/>
              </w:rPr>
              <w:t>8</w:t>
            </w:r>
            <w:r w:rsidR="00BC3CE7">
              <w:rPr>
                <w:noProof/>
              </w:rPr>
              <w:fldChar w:fldCharType="end"/>
            </w:r>
          </w:hyperlink>
        </w:p>
        <w:p w14:paraId="2B631B7D" w14:textId="6CA9B140" w:rsidR="00BC3CE7" w:rsidRDefault="00AA14C1">
          <w:pPr>
            <w:pStyle w:val="TOC2"/>
            <w:tabs>
              <w:tab w:val="right" w:leader="dot" w:pos="8296"/>
            </w:tabs>
            <w:rPr>
              <w:noProof/>
            </w:rPr>
          </w:pPr>
          <w:hyperlink w:anchor="_Toc134999811" w:history="1">
            <w:r w:rsidR="00BC3CE7" w:rsidRPr="0005638C">
              <w:rPr>
                <w:rStyle w:val="ad"/>
                <w:noProof/>
              </w:rPr>
              <w:t>4.2主页子系统</w:t>
            </w:r>
            <w:r w:rsidR="00BC3CE7">
              <w:rPr>
                <w:noProof/>
              </w:rPr>
              <w:tab/>
            </w:r>
            <w:r w:rsidR="00BC3CE7">
              <w:rPr>
                <w:noProof/>
              </w:rPr>
              <w:fldChar w:fldCharType="begin"/>
            </w:r>
            <w:r w:rsidR="00BC3CE7">
              <w:rPr>
                <w:noProof/>
              </w:rPr>
              <w:instrText xml:space="preserve"> PAGEREF _Toc134999811 \h </w:instrText>
            </w:r>
            <w:r w:rsidR="00BC3CE7">
              <w:rPr>
                <w:noProof/>
              </w:rPr>
            </w:r>
            <w:r w:rsidR="00BC3CE7">
              <w:rPr>
                <w:noProof/>
              </w:rPr>
              <w:fldChar w:fldCharType="separate"/>
            </w:r>
            <w:r w:rsidR="00BC3CE7">
              <w:rPr>
                <w:noProof/>
              </w:rPr>
              <w:t>10</w:t>
            </w:r>
            <w:r w:rsidR="00BC3CE7">
              <w:rPr>
                <w:noProof/>
              </w:rPr>
              <w:fldChar w:fldCharType="end"/>
            </w:r>
          </w:hyperlink>
        </w:p>
        <w:p w14:paraId="14224A54" w14:textId="14BA52FA" w:rsidR="00BC3CE7" w:rsidRDefault="00AA14C1">
          <w:pPr>
            <w:pStyle w:val="TOC2"/>
            <w:tabs>
              <w:tab w:val="right" w:leader="dot" w:pos="8296"/>
            </w:tabs>
            <w:rPr>
              <w:noProof/>
            </w:rPr>
          </w:pPr>
          <w:hyperlink w:anchor="_Toc134999812" w:history="1">
            <w:r w:rsidR="00BC3CE7" w:rsidRPr="0005638C">
              <w:rPr>
                <w:rStyle w:val="ad"/>
                <w:noProof/>
              </w:rPr>
              <w:t>4.3视频页面子系统</w:t>
            </w:r>
            <w:r w:rsidR="00BC3CE7">
              <w:rPr>
                <w:noProof/>
              </w:rPr>
              <w:tab/>
            </w:r>
            <w:r w:rsidR="00BC3CE7">
              <w:rPr>
                <w:noProof/>
              </w:rPr>
              <w:fldChar w:fldCharType="begin"/>
            </w:r>
            <w:r w:rsidR="00BC3CE7">
              <w:rPr>
                <w:noProof/>
              </w:rPr>
              <w:instrText xml:space="preserve"> PAGEREF _Toc134999812 \h </w:instrText>
            </w:r>
            <w:r w:rsidR="00BC3CE7">
              <w:rPr>
                <w:noProof/>
              </w:rPr>
            </w:r>
            <w:r w:rsidR="00BC3CE7">
              <w:rPr>
                <w:noProof/>
              </w:rPr>
              <w:fldChar w:fldCharType="separate"/>
            </w:r>
            <w:r w:rsidR="00BC3CE7">
              <w:rPr>
                <w:noProof/>
              </w:rPr>
              <w:t>12</w:t>
            </w:r>
            <w:r w:rsidR="00BC3CE7">
              <w:rPr>
                <w:noProof/>
              </w:rPr>
              <w:fldChar w:fldCharType="end"/>
            </w:r>
          </w:hyperlink>
        </w:p>
        <w:p w14:paraId="028A29AC" w14:textId="031A8563" w:rsidR="00BC3CE7" w:rsidRDefault="00AA14C1">
          <w:pPr>
            <w:pStyle w:val="TOC2"/>
            <w:tabs>
              <w:tab w:val="right" w:leader="dot" w:pos="8296"/>
            </w:tabs>
            <w:rPr>
              <w:noProof/>
            </w:rPr>
          </w:pPr>
          <w:hyperlink w:anchor="_Toc134999813" w:history="1">
            <w:r w:rsidR="00BC3CE7" w:rsidRPr="0005638C">
              <w:rPr>
                <w:rStyle w:val="ad"/>
                <w:noProof/>
              </w:rPr>
              <w:t>4.4视频管理子系统</w:t>
            </w:r>
            <w:r w:rsidR="00BC3CE7">
              <w:rPr>
                <w:noProof/>
              </w:rPr>
              <w:tab/>
            </w:r>
            <w:r w:rsidR="00BC3CE7">
              <w:rPr>
                <w:noProof/>
              </w:rPr>
              <w:fldChar w:fldCharType="begin"/>
            </w:r>
            <w:r w:rsidR="00BC3CE7">
              <w:rPr>
                <w:noProof/>
              </w:rPr>
              <w:instrText xml:space="preserve"> PAGEREF _Toc134999813 \h </w:instrText>
            </w:r>
            <w:r w:rsidR="00BC3CE7">
              <w:rPr>
                <w:noProof/>
              </w:rPr>
            </w:r>
            <w:r w:rsidR="00BC3CE7">
              <w:rPr>
                <w:noProof/>
              </w:rPr>
              <w:fldChar w:fldCharType="separate"/>
            </w:r>
            <w:r w:rsidR="00BC3CE7">
              <w:rPr>
                <w:noProof/>
              </w:rPr>
              <w:t>14</w:t>
            </w:r>
            <w:r w:rsidR="00BC3CE7">
              <w:rPr>
                <w:noProof/>
              </w:rPr>
              <w:fldChar w:fldCharType="end"/>
            </w:r>
          </w:hyperlink>
        </w:p>
        <w:p w14:paraId="096D64F5" w14:textId="0CDF3D86" w:rsidR="00BC3CE7" w:rsidRDefault="00AA14C1">
          <w:pPr>
            <w:pStyle w:val="TOC2"/>
            <w:tabs>
              <w:tab w:val="right" w:leader="dot" w:pos="8296"/>
            </w:tabs>
            <w:rPr>
              <w:noProof/>
            </w:rPr>
          </w:pPr>
          <w:hyperlink w:anchor="_Toc134999814" w:history="1">
            <w:r w:rsidR="00BC3CE7" w:rsidRPr="0005638C">
              <w:rPr>
                <w:rStyle w:val="ad"/>
                <w:noProof/>
              </w:rPr>
              <w:t>4.5运维子系统</w:t>
            </w:r>
            <w:r w:rsidR="00BC3CE7">
              <w:rPr>
                <w:noProof/>
              </w:rPr>
              <w:tab/>
            </w:r>
            <w:r w:rsidR="00BC3CE7">
              <w:rPr>
                <w:noProof/>
              </w:rPr>
              <w:fldChar w:fldCharType="begin"/>
            </w:r>
            <w:r w:rsidR="00BC3CE7">
              <w:rPr>
                <w:noProof/>
              </w:rPr>
              <w:instrText xml:space="preserve"> PAGEREF _Toc134999814 \h </w:instrText>
            </w:r>
            <w:r w:rsidR="00BC3CE7">
              <w:rPr>
                <w:noProof/>
              </w:rPr>
            </w:r>
            <w:r w:rsidR="00BC3CE7">
              <w:rPr>
                <w:noProof/>
              </w:rPr>
              <w:fldChar w:fldCharType="separate"/>
            </w:r>
            <w:r w:rsidR="00BC3CE7">
              <w:rPr>
                <w:noProof/>
              </w:rPr>
              <w:t>17</w:t>
            </w:r>
            <w:r w:rsidR="00BC3CE7">
              <w:rPr>
                <w:noProof/>
              </w:rPr>
              <w:fldChar w:fldCharType="end"/>
            </w:r>
          </w:hyperlink>
        </w:p>
        <w:p w14:paraId="44C6CAB2" w14:textId="035579B5" w:rsidR="00BC3CE7" w:rsidRDefault="00AA14C1">
          <w:pPr>
            <w:pStyle w:val="TOC1"/>
            <w:tabs>
              <w:tab w:val="right" w:leader="dot" w:pos="8296"/>
            </w:tabs>
            <w:rPr>
              <w:noProof/>
            </w:rPr>
          </w:pPr>
          <w:hyperlink w:anchor="_Toc134999815" w:history="1">
            <w:r w:rsidR="00BC3CE7" w:rsidRPr="0005638C">
              <w:rPr>
                <w:rStyle w:val="ad"/>
                <w:noProof/>
              </w:rPr>
              <w:t>5.功能模块设计</w:t>
            </w:r>
            <w:r w:rsidR="00BC3CE7">
              <w:rPr>
                <w:noProof/>
              </w:rPr>
              <w:tab/>
            </w:r>
            <w:r w:rsidR="00BC3CE7">
              <w:rPr>
                <w:noProof/>
              </w:rPr>
              <w:fldChar w:fldCharType="begin"/>
            </w:r>
            <w:r w:rsidR="00BC3CE7">
              <w:rPr>
                <w:noProof/>
              </w:rPr>
              <w:instrText xml:space="preserve"> PAGEREF _Toc134999815 \h </w:instrText>
            </w:r>
            <w:r w:rsidR="00BC3CE7">
              <w:rPr>
                <w:noProof/>
              </w:rPr>
            </w:r>
            <w:r w:rsidR="00BC3CE7">
              <w:rPr>
                <w:noProof/>
              </w:rPr>
              <w:fldChar w:fldCharType="separate"/>
            </w:r>
            <w:r w:rsidR="00BC3CE7">
              <w:rPr>
                <w:noProof/>
              </w:rPr>
              <w:t>19</w:t>
            </w:r>
            <w:r w:rsidR="00BC3CE7">
              <w:rPr>
                <w:noProof/>
              </w:rPr>
              <w:fldChar w:fldCharType="end"/>
            </w:r>
          </w:hyperlink>
        </w:p>
        <w:p w14:paraId="195AE846" w14:textId="64C92830" w:rsidR="00BC3CE7" w:rsidRDefault="00AA14C1">
          <w:pPr>
            <w:pStyle w:val="TOC2"/>
            <w:tabs>
              <w:tab w:val="right" w:leader="dot" w:pos="8296"/>
            </w:tabs>
            <w:rPr>
              <w:noProof/>
            </w:rPr>
          </w:pPr>
          <w:hyperlink w:anchor="_Toc134999816" w:history="1">
            <w:r w:rsidR="00BC3CE7" w:rsidRPr="0005638C">
              <w:rPr>
                <w:rStyle w:val="ad"/>
                <w:noProof/>
              </w:rPr>
              <w:t>5.1登录/注册</w:t>
            </w:r>
            <w:r w:rsidR="00BC3CE7">
              <w:rPr>
                <w:noProof/>
              </w:rPr>
              <w:tab/>
            </w:r>
            <w:r w:rsidR="00BC3CE7">
              <w:rPr>
                <w:noProof/>
              </w:rPr>
              <w:fldChar w:fldCharType="begin"/>
            </w:r>
            <w:r w:rsidR="00BC3CE7">
              <w:rPr>
                <w:noProof/>
              </w:rPr>
              <w:instrText xml:space="preserve"> PAGEREF _Toc134999816 \h </w:instrText>
            </w:r>
            <w:r w:rsidR="00BC3CE7">
              <w:rPr>
                <w:noProof/>
              </w:rPr>
            </w:r>
            <w:r w:rsidR="00BC3CE7">
              <w:rPr>
                <w:noProof/>
              </w:rPr>
              <w:fldChar w:fldCharType="separate"/>
            </w:r>
            <w:r w:rsidR="00BC3CE7">
              <w:rPr>
                <w:noProof/>
              </w:rPr>
              <w:t>19</w:t>
            </w:r>
            <w:r w:rsidR="00BC3CE7">
              <w:rPr>
                <w:noProof/>
              </w:rPr>
              <w:fldChar w:fldCharType="end"/>
            </w:r>
          </w:hyperlink>
        </w:p>
        <w:p w14:paraId="4F8D72E9" w14:textId="3D36BB72" w:rsidR="00BC3CE7" w:rsidRDefault="00AA14C1">
          <w:pPr>
            <w:pStyle w:val="TOC2"/>
            <w:tabs>
              <w:tab w:val="right" w:leader="dot" w:pos="8296"/>
            </w:tabs>
            <w:rPr>
              <w:noProof/>
            </w:rPr>
          </w:pPr>
          <w:hyperlink w:anchor="_Toc134999817" w:history="1">
            <w:r w:rsidR="00BC3CE7" w:rsidRPr="0005638C">
              <w:rPr>
                <w:rStyle w:val="ad"/>
                <w:noProof/>
              </w:rPr>
              <w:t>5.2主页面</w:t>
            </w:r>
            <w:r w:rsidR="00BC3CE7">
              <w:rPr>
                <w:noProof/>
              </w:rPr>
              <w:tab/>
            </w:r>
            <w:r w:rsidR="00BC3CE7">
              <w:rPr>
                <w:noProof/>
              </w:rPr>
              <w:fldChar w:fldCharType="begin"/>
            </w:r>
            <w:r w:rsidR="00BC3CE7">
              <w:rPr>
                <w:noProof/>
              </w:rPr>
              <w:instrText xml:space="preserve"> PAGEREF _Toc134999817 \h </w:instrText>
            </w:r>
            <w:r w:rsidR="00BC3CE7">
              <w:rPr>
                <w:noProof/>
              </w:rPr>
            </w:r>
            <w:r w:rsidR="00BC3CE7">
              <w:rPr>
                <w:noProof/>
              </w:rPr>
              <w:fldChar w:fldCharType="separate"/>
            </w:r>
            <w:r w:rsidR="00BC3CE7">
              <w:rPr>
                <w:noProof/>
              </w:rPr>
              <w:t>20</w:t>
            </w:r>
            <w:r w:rsidR="00BC3CE7">
              <w:rPr>
                <w:noProof/>
              </w:rPr>
              <w:fldChar w:fldCharType="end"/>
            </w:r>
          </w:hyperlink>
        </w:p>
        <w:p w14:paraId="007E384E" w14:textId="709F1D50" w:rsidR="00BC3CE7" w:rsidRDefault="00AA14C1">
          <w:pPr>
            <w:pStyle w:val="TOC2"/>
            <w:tabs>
              <w:tab w:val="right" w:leader="dot" w:pos="8296"/>
            </w:tabs>
            <w:rPr>
              <w:noProof/>
            </w:rPr>
          </w:pPr>
          <w:hyperlink w:anchor="_Toc134999818" w:history="1">
            <w:r w:rsidR="00BC3CE7" w:rsidRPr="0005638C">
              <w:rPr>
                <w:rStyle w:val="ad"/>
                <w:noProof/>
              </w:rPr>
              <w:t>5.3个人中心</w:t>
            </w:r>
            <w:r w:rsidR="00BC3CE7">
              <w:rPr>
                <w:noProof/>
              </w:rPr>
              <w:tab/>
            </w:r>
            <w:r w:rsidR="00BC3CE7">
              <w:rPr>
                <w:noProof/>
              </w:rPr>
              <w:fldChar w:fldCharType="begin"/>
            </w:r>
            <w:r w:rsidR="00BC3CE7">
              <w:rPr>
                <w:noProof/>
              </w:rPr>
              <w:instrText xml:space="preserve"> PAGEREF _Toc134999818 \h </w:instrText>
            </w:r>
            <w:r w:rsidR="00BC3CE7">
              <w:rPr>
                <w:noProof/>
              </w:rPr>
            </w:r>
            <w:r w:rsidR="00BC3CE7">
              <w:rPr>
                <w:noProof/>
              </w:rPr>
              <w:fldChar w:fldCharType="separate"/>
            </w:r>
            <w:r w:rsidR="00BC3CE7">
              <w:rPr>
                <w:noProof/>
              </w:rPr>
              <w:t>22</w:t>
            </w:r>
            <w:r w:rsidR="00BC3CE7">
              <w:rPr>
                <w:noProof/>
              </w:rPr>
              <w:fldChar w:fldCharType="end"/>
            </w:r>
          </w:hyperlink>
        </w:p>
        <w:p w14:paraId="0542ABC8" w14:textId="6BDF7D0E" w:rsidR="00BC3CE7" w:rsidRDefault="00AA14C1">
          <w:pPr>
            <w:pStyle w:val="TOC2"/>
            <w:tabs>
              <w:tab w:val="right" w:leader="dot" w:pos="8296"/>
            </w:tabs>
            <w:rPr>
              <w:noProof/>
            </w:rPr>
          </w:pPr>
          <w:hyperlink w:anchor="_Toc134999819" w:history="1">
            <w:r w:rsidR="00BC3CE7" w:rsidRPr="0005638C">
              <w:rPr>
                <w:rStyle w:val="ad"/>
                <w:noProof/>
              </w:rPr>
              <w:t>5.4视频详情页面</w:t>
            </w:r>
            <w:r w:rsidR="00BC3CE7">
              <w:rPr>
                <w:noProof/>
              </w:rPr>
              <w:tab/>
            </w:r>
            <w:r w:rsidR="00BC3CE7">
              <w:rPr>
                <w:noProof/>
              </w:rPr>
              <w:fldChar w:fldCharType="begin"/>
            </w:r>
            <w:r w:rsidR="00BC3CE7">
              <w:rPr>
                <w:noProof/>
              </w:rPr>
              <w:instrText xml:space="preserve"> PAGEREF _Toc134999819 \h </w:instrText>
            </w:r>
            <w:r w:rsidR="00BC3CE7">
              <w:rPr>
                <w:noProof/>
              </w:rPr>
            </w:r>
            <w:r w:rsidR="00BC3CE7">
              <w:rPr>
                <w:noProof/>
              </w:rPr>
              <w:fldChar w:fldCharType="separate"/>
            </w:r>
            <w:r w:rsidR="00BC3CE7">
              <w:rPr>
                <w:noProof/>
              </w:rPr>
              <w:t>23</w:t>
            </w:r>
            <w:r w:rsidR="00BC3CE7">
              <w:rPr>
                <w:noProof/>
              </w:rPr>
              <w:fldChar w:fldCharType="end"/>
            </w:r>
          </w:hyperlink>
        </w:p>
        <w:p w14:paraId="69C4C7E9" w14:textId="4F45FC80" w:rsidR="00BC3CE7" w:rsidRDefault="00AA14C1">
          <w:pPr>
            <w:pStyle w:val="TOC2"/>
            <w:tabs>
              <w:tab w:val="right" w:leader="dot" w:pos="8296"/>
            </w:tabs>
            <w:rPr>
              <w:noProof/>
            </w:rPr>
          </w:pPr>
          <w:hyperlink w:anchor="_Toc134999820" w:history="1">
            <w:r w:rsidR="00BC3CE7" w:rsidRPr="0005638C">
              <w:rPr>
                <w:rStyle w:val="ad"/>
                <w:noProof/>
              </w:rPr>
              <w:t>5.5搜索详情</w:t>
            </w:r>
            <w:r w:rsidR="00BC3CE7">
              <w:rPr>
                <w:noProof/>
              </w:rPr>
              <w:tab/>
            </w:r>
            <w:r w:rsidR="00BC3CE7">
              <w:rPr>
                <w:noProof/>
              </w:rPr>
              <w:fldChar w:fldCharType="begin"/>
            </w:r>
            <w:r w:rsidR="00BC3CE7">
              <w:rPr>
                <w:noProof/>
              </w:rPr>
              <w:instrText xml:space="preserve"> PAGEREF _Toc134999820 \h </w:instrText>
            </w:r>
            <w:r w:rsidR="00BC3CE7">
              <w:rPr>
                <w:noProof/>
              </w:rPr>
            </w:r>
            <w:r w:rsidR="00BC3CE7">
              <w:rPr>
                <w:noProof/>
              </w:rPr>
              <w:fldChar w:fldCharType="separate"/>
            </w:r>
            <w:r w:rsidR="00BC3CE7">
              <w:rPr>
                <w:noProof/>
              </w:rPr>
              <w:t>24</w:t>
            </w:r>
            <w:r w:rsidR="00BC3CE7">
              <w:rPr>
                <w:noProof/>
              </w:rPr>
              <w:fldChar w:fldCharType="end"/>
            </w:r>
          </w:hyperlink>
        </w:p>
        <w:p w14:paraId="3D361A15" w14:textId="151ECFEF" w:rsidR="00BC3CE7" w:rsidRDefault="00AA14C1">
          <w:pPr>
            <w:pStyle w:val="TOC2"/>
            <w:tabs>
              <w:tab w:val="right" w:leader="dot" w:pos="8296"/>
            </w:tabs>
            <w:rPr>
              <w:noProof/>
            </w:rPr>
          </w:pPr>
          <w:hyperlink w:anchor="_Toc134999821" w:history="1">
            <w:r w:rsidR="00BC3CE7" w:rsidRPr="0005638C">
              <w:rPr>
                <w:rStyle w:val="ad"/>
                <w:noProof/>
              </w:rPr>
              <w:t>5.6后台管理页面</w:t>
            </w:r>
            <w:r w:rsidR="00BC3CE7">
              <w:rPr>
                <w:noProof/>
              </w:rPr>
              <w:tab/>
            </w:r>
            <w:r w:rsidR="00BC3CE7">
              <w:rPr>
                <w:noProof/>
              </w:rPr>
              <w:fldChar w:fldCharType="begin"/>
            </w:r>
            <w:r w:rsidR="00BC3CE7">
              <w:rPr>
                <w:noProof/>
              </w:rPr>
              <w:instrText xml:space="preserve"> PAGEREF _Toc134999821 \h </w:instrText>
            </w:r>
            <w:r w:rsidR="00BC3CE7">
              <w:rPr>
                <w:noProof/>
              </w:rPr>
            </w:r>
            <w:r w:rsidR="00BC3CE7">
              <w:rPr>
                <w:noProof/>
              </w:rPr>
              <w:fldChar w:fldCharType="separate"/>
            </w:r>
            <w:r w:rsidR="00BC3CE7">
              <w:rPr>
                <w:noProof/>
              </w:rPr>
              <w:t>25</w:t>
            </w:r>
            <w:r w:rsidR="00BC3CE7">
              <w:rPr>
                <w:noProof/>
              </w:rPr>
              <w:fldChar w:fldCharType="end"/>
            </w:r>
          </w:hyperlink>
        </w:p>
        <w:p w14:paraId="5F936973" w14:textId="76977FB9" w:rsidR="00BC3CE7" w:rsidRDefault="00AA14C1">
          <w:pPr>
            <w:pStyle w:val="TOC1"/>
            <w:tabs>
              <w:tab w:val="right" w:leader="dot" w:pos="8296"/>
            </w:tabs>
            <w:rPr>
              <w:noProof/>
            </w:rPr>
          </w:pPr>
          <w:hyperlink w:anchor="_Toc134999822" w:history="1">
            <w:r w:rsidR="00BC3CE7" w:rsidRPr="0005638C">
              <w:rPr>
                <w:rStyle w:val="ad"/>
                <w:noProof/>
              </w:rPr>
              <w:t>6.接口设计</w:t>
            </w:r>
            <w:r w:rsidR="00BC3CE7">
              <w:rPr>
                <w:noProof/>
              </w:rPr>
              <w:tab/>
            </w:r>
            <w:r w:rsidR="00BC3CE7">
              <w:rPr>
                <w:noProof/>
              </w:rPr>
              <w:fldChar w:fldCharType="begin"/>
            </w:r>
            <w:r w:rsidR="00BC3CE7">
              <w:rPr>
                <w:noProof/>
              </w:rPr>
              <w:instrText xml:space="preserve"> PAGEREF _Toc134999822 \h </w:instrText>
            </w:r>
            <w:r w:rsidR="00BC3CE7">
              <w:rPr>
                <w:noProof/>
              </w:rPr>
            </w:r>
            <w:r w:rsidR="00BC3CE7">
              <w:rPr>
                <w:noProof/>
              </w:rPr>
              <w:fldChar w:fldCharType="separate"/>
            </w:r>
            <w:r w:rsidR="00BC3CE7">
              <w:rPr>
                <w:noProof/>
              </w:rPr>
              <w:t>26</w:t>
            </w:r>
            <w:r w:rsidR="00BC3CE7">
              <w:rPr>
                <w:noProof/>
              </w:rPr>
              <w:fldChar w:fldCharType="end"/>
            </w:r>
          </w:hyperlink>
        </w:p>
        <w:p w14:paraId="3541481B" w14:textId="1F4A14FE" w:rsidR="00BC3CE7" w:rsidRDefault="00AA14C1">
          <w:pPr>
            <w:pStyle w:val="TOC2"/>
            <w:tabs>
              <w:tab w:val="right" w:leader="dot" w:pos="8296"/>
            </w:tabs>
            <w:rPr>
              <w:noProof/>
            </w:rPr>
          </w:pPr>
          <w:hyperlink w:anchor="_Toc134999823" w:history="1">
            <w:r w:rsidR="00BC3CE7" w:rsidRPr="0005638C">
              <w:rPr>
                <w:rStyle w:val="ad"/>
                <w:noProof/>
              </w:rPr>
              <w:t>6.1用户接口</w:t>
            </w:r>
            <w:r w:rsidR="00BC3CE7">
              <w:rPr>
                <w:noProof/>
              </w:rPr>
              <w:tab/>
            </w:r>
            <w:r w:rsidR="00BC3CE7">
              <w:rPr>
                <w:noProof/>
              </w:rPr>
              <w:fldChar w:fldCharType="begin"/>
            </w:r>
            <w:r w:rsidR="00BC3CE7">
              <w:rPr>
                <w:noProof/>
              </w:rPr>
              <w:instrText xml:space="preserve"> PAGEREF _Toc134999823 \h </w:instrText>
            </w:r>
            <w:r w:rsidR="00BC3CE7">
              <w:rPr>
                <w:noProof/>
              </w:rPr>
            </w:r>
            <w:r w:rsidR="00BC3CE7">
              <w:rPr>
                <w:noProof/>
              </w:rPr>
              <w:fldChar w:fldCharType="separate"/>
            </w:r>
            <w:r w:rsidR="00BC3CE7">
              <w:rPr>
                <w:noProof/>
              </w:rPr>
              <w:t>26</w:t>
            </w:r>
            <w:r w:rsidR="00BC3CE7">
              <w:rPr>
                <w:noProof/>
              </w:rPr>
              <w:fldChar w:fldCharType="end"/>
            </w:r>
          </w:hyperlink>
        </w:p>
        <w:p w14:paraId="2477F9CB" w14:textId="62F8F17A" w:rsidR="00BC3CE7" w:rsidRDefault="00AA14C1">
          <w:pPr>
            <w:pStyle w:val="TOC2"/>
            <w:tabs>
              <w:tab w:val="right" w:leader="dot" w:pos="8296"/>
            </w:tabs>
            <w:rPr>
              <w:noProof/>
            </w:rPr>
          </w:pPr>
          <w:hyperlink w:anchor="_Toc134999824" w:history="1">
            <w:r w:rsidR="00BC3CE7" w:rsidRPr="0005638C">
              <w:rPr>
                <w:rStyle w:val="ad"/>
                <w:noProof/>
              </w:rPr>
              <w:t>6.2外部接口</w:t>
            </w:r>
            <w:r w:rsidR="00BC3CE7">
              <w:rPr>
                <w:noProof/>
              </w:rPr>
              <w:tab/>
            </w:r>
            <w:r w:rsidR="00BC3CE7">
              <w:rPr>
                <w:noProof/>
              </w:rPr>
              <w:fldChar w:fldCharType="begin"/>
            </w:r>
            <w:r w:rsidR="00BC3CE7">
              <w:rPr>
                <w:noProof/>
              </w:rPr>
              <w:instrText xml:space="preserve"> PAGEREF _Toc134999824 \h </w:instrText>
            </w:r>
            <w:r w:rsidR="00BC3CE7">
              <w:rPr>
                <w:noProof/>
              </w:rPr>
            </w:r>
            <w:r w:rsidR="00BC3CE7">
              <w:rPr>
                <w:noProof/>
              </w:rPr>
              <w:fldChar w:fldCharType="separate"/>
            </w:r>
            <w:r w:rsidR="00BC3CE7">
              <w:rPr>
                <w:noProof/>
              </w:rPr>
              <w:t>26</w:t>
            </w:r>
            <w:r w:rsidR="00BC3CE7">
              <w:rPr>
                <w:noProof/>
              </w:rPr>
              <w:fldChar w:fldCharType="end"/>
            </w:r>
          </w:hyperlink>
        </w:p>
        <w:p w14:paraId="29B6AD40" w14:textId="29C3E624" w:rsidR="00BC3CE7" w:rsidRDefault="00AA14C1">
          <w:pPr>
            <w:pStyle w:val="TOC2"/>
            <w:tabs>
              <w:tab w:val="right" w:leader="dot" w:pos="8296"/>
            </w:tabs>
            <w:rPr>
              <w:noProof/>
            </w:rPr>
          </w:pPr>
          <w:hyperlink w:anchor="_Toc134999825" w:history="1">
            <w:r w:rsidR="00BC3CE7" w:rsidRPr="0005638C">
              <w:rPr>
                <w:rStyle w:val="ad"/>
                <w:noProof/>
              </w:rPr>
              <w:t>6.3内部接口</w:t>
            </w:r>
            <w:r w:rsidR="00BC3CE7">
              <w:rPr>
                <w:noProof/>
              </w:rPr>
              <w:tab/>
            </w:r>
            <w:r w:rsidR="00BC3CE7">
              <w:rPr>
                <w:noProof/>
              </w:rPr>
              <w:fldChar w:fldCharType="begin"/>
            </w:r>
            <w:r w:rsidR="00BC3CE7">
              <w:rPr>
                <w:noProof/>
              </w:rPr>
              <w:instrText xml:space="preserve"> PAGEREF _Toc134999825 \h </w:instrText>
            </w:r>
            <w:r w:rsidR="00BC3CE7">
              <w:rPr>
                <w:noProof/>
              </w:rPr>
            </w:r>
            <w:r w:rsidR="00BC3CE7">
              <w:rPr>
                <w:noProof/>
              </w:rPr>
              <w:fldChar w:fldCharType="separate"/>
            </w:r>
            <w:r w:rsidR="00BC3CE7">
              <w:rPr>
                <w:noProof/>
              </w:rPr>
              <w:t>26</w:t>
            </w:r>
            <w:r w:rsidR="00BC3CE7">
              <w:rPr>
                <w:noProof/>
              </w:rPr>
              <w:fldChar w:fldCharType="end"/>
            </w:r>
          </w:hyperlink>
        </w:p>
        <w:p w14:paraId="6021352F" w14:textId="2DE86BDD" w:rsidR="00BC3CE7" w:rsidRDefault="00AA14C1">
          <w:pPr>
            <w:pStyle w:val="TOC1"/>
            <w:tabs>
              <w:tab w:val="right" w:leader="dot" w:pos="8296"/>
            </w:tabs>
            <w:rPr>
              <w:noProof/>
            </w:rPr>
          </w:pPr>
          <w:hyperlink w:anchor="_Toc134999826" w:history="1">
            <w:r w:rsidR="00BC3CE7" w:rsidRPr="0005638C">
              <w:rPr>
                <w:rStyle w:val="ad"/>
                <w:noProof/>
              </w:rPr>
              <w:t>7.角色授权设计</w:t>
            </w:r>
            <w:r w:rsidR="00BC3CE7">
              <w:rPr>
                <w:noProof/>
              </w:rPr>
              <w:tab/>
            </w:r>
            <w:r w:rsidR="00BC3CE7">
              <w:rPr>
                <w:noProof/>
              </w:rPr>
              <w:fldChar w:fldCharType="begin"/>
            </w:r>
            <w:r w:rsidR="00BC3CE7">
              <w:rPr>
                <w:noProof/>
              </w:rPr>
              <w:instrText xml:space="preserve"> PAGEREF _Toc134999826 \h </w:instrText>
            </w:r>
            <w:r w:rsidR="00BC3CE7">
              <w:rPr>
                <w:noProof/>
              </w:rPr>
            </w:r>
            <w:r w:rsidR="00BC3CE7">
              <w:rPr>
                <w:noProof/>
              </w:rPr>
              <w:fldChar w:fldCharType="separate"/>
            </w:r>
            <w:r w:rsidR="00BC3CE7">
              <w:rPr>
                <w:noProof/>
              </w:rPr>
              <w:t>26</w:t>
            </w:r>
            <w:r w:rsidR="00BC3CE7">
              <w:rPr>
                <w:noProof/>
              </w:rPr>
              <w:fldChar w:fldCharType="end"/>
            </w:r>
          </w:hyperlink>
        </w:p>
        <w:p w14:paraId="75022A1B" w14:textId="7F4291C3" w:rsidR="00BC3CE7" w:rsidRDefault="00AA14C1">
          <w:pPr>
            <w:pStyle w:val="TOC1"/>
            <w:tabs>
              <w:tab w:val="right" w:leader="dot" w:pos="8296"/>
            </w:tabs>
            <w:rPr>
              <w:noProof/>
            </w:rPr>
          </w:pPr>
          <w:hyperlink w:anchor="_Toc134999827" w:history="1">
            <w:r w:rsidR="00BC3CE7" w:rsidRPr="0005638C">
              <w:rPr>
                <w:rStyle w:val="ad"/>
                <w:noProof/>
              </w:rPr>
              <w:t>8.系统错误处理</w:t>
            </w:r>
            <w:r w:rsidR="00BC3CE7">
              <w:rPr>
                <w:noProof/>
              </w:rPr>
              <w:tab/>
            </w:r>
            <w:r w:rsidR="00BC3CE7">
              <w:rPr>
                <w:noProof/>
              </w:rPr>
              <w:fldChar w:fldCharType="begin"/>
            </w:r>
            <w:r w:rsidR="00BC3CE7">
              <w:rPr>
                <w:noProof/>
              </w:rPr>
              <w:instrText xml:space="preserve"> PAGEREF _Toc134999827 \h </w:instrText>
            </w:r>
            <w:r w:rsidR="00BC3CE7">
              <w:rPr>
                <w:noProof/>
              </w:rPr>
            </w:r>
            <w:r w:rsidR="00BC3CE7">
              <w:rPr>
                <w:noProof/>
              </w:rPr>
              <w:fldChar w:fldCharType="separate"/>
            </w:r>
            <w:r w:rsidR="00BC3CE7">
              <w:rPr>
                <w:noProof/>
              </w:rPr>
              <w:t>26</w:t>
            </w:r>
            <w:r w:rsidR="00BC3CE7">
              <w:rPr>
                <w:noProof/>
              </w:rPr>
              <w:fldChar w:fldCharType="end"/>
            </w:r>
          </w:hyperlink>
        </w:p>
        <w:p w14:paraId="6F164C6F" w14:textId="1A0EE10E" w:rsidR="00BC3CE7" w:rsidRDefault="00AA14C1">
          <w:pPr>
            <w:pStyle w:val="TOC1"/>
            <w:tabs>
              <w:tab w:val="right" w:leader="dot" w:pos="8296"/>
            </w:tabs>
            <w:rPr>
              <w:noProof/>
            </w:rPr>
          </w:pPr>
          <w:hyperlink w:anchor="_Toc134999828" w:history="1">
            <w:r w:rsidR="00BC3CE7" w:rsidRPr="0005638C">
              <w:rPr>
                <w:rStyle w:val="ad"/>
                <w:noProof/>
              </w:rPr>
              <w:t>9.项目测试计划</w:t>
            </w:r>
            <w:r w:rsidR="00BC3CE7">
              <w:rPr>
                <w:noProof/>
              </w:rPr>
              <w:tab/>
            </w:r>
            <w:r w:rsidR="00BC3CE7">
              <w:rPr>
                <w:noProof/>
              </w:rPr>
              <w:fldChar w:fldCharType="begin"/>
            </w:r>
            <w:r w:rsidR="00BC3CE7">
              <w:rPr>
                <w:noProof/>
              </w:rPr>
              <w:instrText xml:space="preserve"> PAGEREF _Toc134999828 \h </w:instrText>
            </w:r>
            <w:r w:rsidR="00BC3CE7">
              <w:rPr>
                <w:noProof/>
              </w:rPr>
            </w:r>
            <w:r w:rsidR="00BC3CE7">
              <w:rPr>
                <w:noProof/>
              </w:rPr>
              <w:fldChar w:fldCharType="separate"/>
            </w:r>
            <w:r w:rsidR="00BC3CE7">
              <w:rPr>
                <w:noProof/>
              </w:rPr>
              <w:t>27</w:t>
            </w:r>
            <w:r w:rsidR="00BC3CE7">
              <w:rPr>
                <w:noProof/>
              </w:rPr>
              <w:fldChar w:fldCharType="end"/>
            </w:r>
          </w:hyperlink>
        </w:p>
        <w:p w14:paraId="7E030044" w14:textId="457F3DA1" w:rsidR="007D4C51" w:rsidRDefault="00F00AA6">
          <w:r>
            <w:fldChar w:fldCharType="end"/>
          </w:r>
        </w:p>
      </w:sdtContent>
    </w:sdt>
    <w:p w14:paraId="542E3B3F" w14:textId="77777777" w:rsidR="007D4C51" w:rsidRDefault="00F00AA6">
      <w:r>
        <w:br w:type="page"/>
      </w:r>
    </w:p>
    <w:p w14:paraId="0CA3B42F" w14:textId="77777777" w:rsidR="007D4C51" w:rsidRDefault="007D4C51">
      <w:pPr>
        <w:spacing w:line="312" w:lineRule="auto"/>
      </w:pPr>
    </w:p>
    <w:p w14:paraId="7F442FCF" w14:textId="77777777" w:rsidR="007D4C51" w:rsidRDefault="00F00AA6">
      <w:pPr>
        <w:pStyle w:val="1"/>
        <w:spacing w:line="312" w:lineRule="auto"/>
      </w:pPr>
      <w:bookmarkStart w:id="2" w:name="_Toc134999795"/>
      <w:r>
        <w:t>1.引言</w:t>
      </w:r>
      <w:bookmarkEnd w:id="2"/>
    </w:p>
    <w:p w14:paraId="75EB1600" w14:textId="77777777" w:rsidR="007D4C51" w:rsidRDefault="00F00AA6">
      <w:pPr>
        <w:pStyle w:val="2"/>
        <w:spacing w:line="312" w:lineRule="auto"/>
      </w:pPr>
      <w:bookmarkStart w:id="3" w:name="_Toc134999796"/>
      <w:r>
        <w:t>1.1编写目的</w:t>
      </w:r>
      <w:bookmarkEnd w:id="3"/>
    </w:p>
    <w:p w14:paraId="56B7FD4D" w14:textId="77777777" w:rsidR="007D4C51" w:rsidRDefault="00F00AA6">
      <w:pPr>
        <w:spacing w:line="312" w:lineRule="auto"/>
        <w:ind w:firstLineChars="200" w:firstLine="420"/>
      </w:pPr>
      <w:r>
        <w:rPr>
          <w:rFonts w:hint="eastAsia"/>
        </w:rPr>
        <w:t>在完成了短视频播放平台需求分析的基础上，我们依据《需求规格说明书》对我们的项目进行了整体上的设计，同样也是为了将我们项目的设计变得文档化，编写了这一软件设计说明书。</w:t>
      </w:r>
    </w:p>
    <w:p w14:paraId="6B7D6430" w14:textId="73BBF47C" w:rsidR="007D4C51" w:rsidRDefault="00F00AA6">
      <w:pPr>
        <w:pStyle w:val="2"/>
        <w:spacing w:line="312" w:lineRule="auto"/>
      </w:pPr>
      <w:bookmarkStart w:id="4" w:name="_Toc134999797"/>
      <w:r>
        <w:t>1.2术语定义</w:t>
      </w:r>
      <w:bookmarkEnd w:id="4"/>
    </w:p>
    <w:p w14:paraId="0C9F3595" w14:textId="52D74468" w:rsidR="00471843" w:rsidRPr="00471843" w:rsidRDefault="00471843" w:rsidP="00471843">
      <w:pPr>
        <w:ind w:firstLineChars="200" w:firstLine="420"/>
      </w:pPr>
      <w:r>
        <w:rPr>
          <w:rFonts w:hint="eastAsia"/>
        </w:rPr>
        <w:t>暂无</w:t>
      </w:r>
    </w:p>
    <w:p w14:paraId="447970E2" w14:textId="77777777" w:rsidR="007D4C51" w:rsidRDefault="00F00AA6">
      <w:pPr>
        <w:pStyle w:val="2"/>
        <w:spacing w:line="312" w:lineRule="auto"/>
      </w:pPr>
      <w:bookmarkStart w:id="5" w:name="_Toc134999798"/>
      <w:r>
        <w:t>1.3参考资料</w:t>
      </w:r>
      <w:bookmarkEnd w:id="5"/>
    </w:p>
    <w:p w14:paraId="01EC7A3A" w14:textId="77777777" w:rsidR="007D4C51" w:rsidRDefault="00F00AA6">
      <w:pPr>
        <w:spacing w:line="312" w:lineRule="auto"/>
        <w:ind w:firstLineChars="200" w:firstLine="420"/>
      </w:pPr>
      <w:r>
        <w:t xml:space="preserve">[1] 吕云翔. 软件工程基础（题库+微课视频版）[M]. 北京：清华大学出版社，2022 </w:t>
      </w:r>
    </w:p>
    <w:p w14:paraId="3386DFC9" w14:textId="2ACD7FA9" w:rsidR="007D4C51" w:rsidRDefault="00F00AA6">
      <w:pPr>
        <w:spacing w:line="312" w:lineRule="auto"/>
        <w:ind w:firstLineChars="200" w:firstLine="420"/>
      </w:pPr>
      <w:r>
        <w:t>[</w:t>
      </w:r>
      <w:r w:rsidR="00246FB0">
        <w:t>2</w:t>
      </w:r>
      <w:r>
        <w:t>] 吕云翔，黎可为，张中基. 项目化教程软件工程[M]. 北京：清华大学出版社，2023</w:t>
      </w:r>
    </w:p>
    <w:p w14:paraId="5843ECB9" w14:textId="77777777" w:rsidR="007D4C51" w:rsidRDefault="00F00AA6">
      <w:pPr>
        <w:pStyle w:val="2"/>
        <w:spacing w:line="312" w:lineRule="auto"/>
      </w:pPr>
      <w:bookmarkStart w:id="6" w:name="_Toc134999799"/>
      <w:r>
        <w:t>1.4相关文档</w:t>
      </w:r>
      <w:bookmarkEnd w:id="6"/>
    </w:p>
    <w:p w14:paraId="40DD52B8" w14:textId="77777777" w:rsidR="007D4C51" w:rsidRDefault="00F00AA6">
      <w:pPr>
        <w:spacing w:line="312" w:lineRule="auto"/>
        <w:ind w:firstLineChars="200" w:firstLine="420"/>
      </w:pPr>
      <w:r>
        <w:t xml:space="preserve">“短视频分享平台”《需求规格说明书》 </w:t>
      </w:r>
    </w:p>
    <w:p w14:paraId="05BB2AB3" w14:textId="77777777" w:rsidR="007D4C51" w:rsidRDefault="00F00AA6">
      <w:pPr>
        <w:spacing w:line="312" w:lineRule="auto"/>
        <w:ind w:firstLineChars="200" w:firstLine="420"/>
      </w:pPr>
      <w:r>
        <w:t>“短视频分享平台”《软件</w:t>
      </w:r>
      <w:r>
        <w:rPr>
          <w:rFonts w:hint="eastAsia"/>
        </w:rPr>
        <w:t>开发计划</w:t>
      </w:r>
      <w:r>
        <w:t xml:space="preserve">书》 </w:t>
      </w:r>
    </w:p>
    <w:p w14:paraId="7861BDEF" w14:textId="77777777" w:rsidR="007D4C51" w:rsidRDefault="00F00AA6">
      <w:pPr>
        <w:spacing w:line="312" w:lineRule="auto"/>
        <w:ind w:firstLineChars="200" w:firstLine="420"/>
      </w:pPr>
      <w:r>
        <w:t xml:space="preserve">“短视频分享平台”《用户使用说明书》 </w:t>
      </w:r>
    </w:p>
    <w:p w14:paraId="58C080C5" w14:textId="77777777" w:rsidR="007D4C51" w:rsidRDefault="00F00AA6">
      <w:pPr>
        <w:spacing w:line="312" w:lineRule="auto"/>
        <w:ind w:firstLineChars="200" w:firstLine="420"/>
      </w:pPr>
      <w:r>
        <w:t xml:space="preserve">“短视频分享平台”《部署文档》 </w:t>
      </w:r>
    </w:p>
    <w:p w14:paraId="6C18E4A6" w14:textId="77777777" w:rsidR="007D4C51" w:rsidRDefault="00F00AA6">
      <w:pPr>
        <w:spacing w:line="312" w:lineRule="auto"/>
        <w:ind w:firstLineChars="200" w:firstLine="420"/>
      </w:pPr>
      <w:r>
        <w:t>“短视频分享平台”《测试报告》</w:t>
      </w:r>
    </w:p>
    <w:p w14:paraId="1208A167" w14:textId="77777777" w:rsidR="007D4C51" w:rsidRDefault="00F00AA6">
      <w:pPr>
        <w:pStyle w:val="1"/>
        <w:spacing w:line="312" w:lineRule="auto"/>
      </w:pPr>
      <w:bookmarkStart w:id="7" w:name="_Toc134999800"/>
      <w:r>
        <w:t>2.整体设计</w:t>
      </w:r>
      <w:bookmarkEnd w:id="7"/>
    </w:p>
    <w:p w14:paraId="7024B1E0" w14:textId="77777777" w:rsidR="007D4C51" w:rsidRDefault="00F00AA6">
      <w:pPr>
        <w:pStyle w:val="2"/>
        <w:spacing w:line="312" w:lineRule="auto"/>
      </w:pPr>
      <w:bookmarkStart w:id="8" w:name="_Toc134999801"/>
      <w:r>
        <w:t>2.1硬件运行环境</w:t>
      </w:r>
      <w:bookmarkEnd w:id="8"/>
    </w:p>
    <w:p w14:paraId="4AC8C6D3" w14:textId="77777777" w:rsidR="007D4C51" w:rsidRDefault="00F00AA6">
      <w:pPr>
        <w:spacing w:line="312" w:lineRule="auto"/>
      </w:pPr>
      <w:r>
        <w:t xml:space="preserve">（1）服务器 </w:t>
      </w:r>
    </w:p>
    <w:p w14:paraId="13806E96" w14:textId="77777777" w:rsidR="007D4C51" w:rsidRDefault="00F00AA6">
      <w:pPr>
        <w:spacing w:line="312" w:lineRule="auto"/>
        <w:ind w:firstLineChars="200" w:firstLine="420"/>
      </w:pPr>
      <w:r>
        <w:t xml:space="preserve">型号：n4 系列 </w:t>
      </w:r>
    </w:p>
    <w:p w14:paraId="411F337A" w14:textId="77777777" w:rsidR="007D4C51" w:rsidRDefault="00F00AA6">
      <w:pPr>
        <w:spacing w:line="312" w:lineRule="auto"/>
        <w:ind w:firstLineChars="200" w:firstLine="420"/>
      </w:pPr>
      <w:r>
        <w:t xml:space="preserve">内存：1 核 2GB </w:t>
      </w:r>
    </w:p>
    <w:p w14:paraId="6506B7FE" w14:textId="77777777" w:rsidR="007D4C51" w:rsidRDefault="00F00AA6">
      <w:pPr>
        <w:spacing w:line="312" w:lineRule="auto"/>
        <w:ind w:firstLineChars="200" w:firstLine="420"/>
      </w:pPr>
      <w:r>
        <w:t xml:space="preserve">网络：1Mbps </w:t>
      </w:r>
    </w:p>
    <w:p w14:paraId="4DCD81F6" w14:textId="77777777" w:rsidR="007D4C51" w:rsidRDefault="00F00AA6">
      <w:pPr>
        <w:spacing w:line="312" w:lineRule="auto"/>
      </w:pPr>
      <w:r>
        <w:t xml:space="preserve">（2）PC </w:t>
      </w:r>
    </w:p>
    <w:p w14:paraId="5FFF896A" w14:textId="77777777" w:rsidR="007D4C51" w:rsidRDefault="00F00AA6">
      <w:pPr>
        <w:spacing w:line="312" w:lineRule="auto"/>
        <w:ind w:firstLineChars="200" w:firstLine="420"/>
      </w:pPr>
      <w:r>
        <w:t xml:space="preserve">处理器：AMD 或 Intel1.6GHz 及以上 </w:t>
      </w:r>
    </w:p>
    <w:p w14:paraId="6947998C" w14:textId="77777777" w:rsidR="007D4C51" w:rsidRDefault="00F00AA6">
      <w:pPr>
        <w:spacing w:line="312" w:lineRule="auto"/>
        <w:ind w:firstLineChars="200" w:firstLine="420"/>
      </w:pPr>
      <w:r>
        <w:t xml:space="preserve">内存：256MB 以上 </w:t>
      </w:r>
    </w:p>
    <w:p w14:paraId="7ADA7B3A" w14:textId="77777777" w:rsidR="007D4C51" w:rsidRDefault="00F00AA6">
      <w:pPr>
        <w:spacing w:line="312" w:lineRule="auto"/>
        <w:ind w:firstLineChars="200" w:firstLine="420"/>
      </w:pPr>
      <w:r>
        <w:t>网络：100M 带宽网络适配器</w:t>
      </w:r>
    </w:p>
    <w:p w14:paraId="2AB66B70" w14:textId="77777777" w:rsidR="007D4C51" w:rsidRDefault="00F00AA6">
      <w:pPr>
        <w:pStyle w:val="2"/>
        <w:spacing w:line="312" w:lineRule="auto"/>
      </w:pPr>
      <w:bookmarkStart w:id="9" w:name="_Toc134999802"/>
      <w:r>
        <w:t>2.2软件运行环境</w:t>
      </w:r>
      <w:bookmarkEnd w:id="9"/>
    </w:p>
    <w:p w14:paraId="33447BD5" w14:textId="77777777" w:rsidR="007D4C51" w:rsidRDefault="00F00AA6">
      <w:pPr>
        <w:spacing w:line="312" w:lineRule="auto"/>
      </w:pPr>
      <w:r>
        <w:t xml:space="preserve">（1）服务器 </w:t>
      </w:r>
    </w:p>
    <w:p w14:paraId="654F738B" w14:textId="77777777" w:rsidR="007D4C51" w:rsidRDefault="00F00AA6">
      <w:pPr>
        <w:spacing w:line="312" w:lineRule="auto"/>
        <w:ind w:firstLineChars="200" w:firstLine="420"/>
      </w:pPr>
      <w:r>
        <w:t xml:space="preserve">操作系统：Ubuntu16.04 及以上 </w:t>
      </w:r>
    </w:p>
    <w:p w14:paraId="34107B2E" w14:textId="77777777" w:rsidR="007D4C51" w:rsidRDefault="00F00AA6">
      <w:pPr>
        <w:spacing w:line="312" w:lineRule="auto"/>
        <w:ind w:firstLineChars="200" w:firstLine="420"/>
      </w:pPr>
      <w:r>
        <w:lastRenderedPageBreak/>
        <w:t xml:space="preserve">数据库：MySQL5.0 </w:t>
      </w:r>
    </w:p>
    <w:p w14:paraId="77526BD3" w14:textId="77777777" w:rsidR="007D4C51" w:rsidRDefault="00F00AA6">
      <w:pPr>
        <w:spacing w:line="312" w:lineRule="auto"/>
      </w:pPr>
      <w:r>
        <w:t xml:space="preserve">（2）客户机 </w:t>
      </w:r>
    </w:p>
    <w:p w14:paraId="2FFF6EDF" w14:textId="77777777" w:rsidR="007D4C51" w:rsidRDefault="00F00AA6">
      <w:pPr>
        <w:spacing w:line="312" w:lineRule="auto"/>
        <w:ind w:firstLineChars="200" w:firstLine="420"/>
      </w:pPr>
      <w:r>
        <w:t xml:space="preserve">浏览器：推荐使用 Firefox 或 Chrome </w:t>
      </w:r>
    </w:p>
    <w:p w14:paraId="754D262B" w14:textId="77777777" w:rsidR="007D4C51" w:rsidRDefault="00F00AA6">
      <w:pPr>
        <w:spacing w:line="312" w:lineRule="auto"/>
        <w:ind w:firstLineChars="200" w:firstLine="420"/>
      </w:pPr>
      <w:r>
        <w:t>网络环境：应能够访问互联网</w:t>
      </w:r>
    </w:p>
    <w:p w14:paraId="2BBE3290" w14:textId="77777777" w:rsidR="007D4C51" w:rsidRDefault="00F00AA6">
      <w:pPr>
        <w:pStyle w:val="2"/>
        <w:spacing w:line="312" w:lineRule="auto"/>
      </w:pPr>
      <w:bookmarkStart w:id="10" w:name="_Toc134999803"/>
      <w:r>
        <w:t>2.3子系统清单</w:t>
      </w:r>
      <w:bookmarkEnd w:id="10"/>
    </w:p>
    <w:p w14:paraId="3AA68A5E" w14:textId="0ECDFD0B" w:rsidR="007D4C51" w:rsidRDefault="00F00AA6">
      <w:pPr>
        <w:spacing w:line="312" w:lineRule="auto"/>
      </w:pPr>
      <w:r>
        <w:tab/>
        <w:t>“短视频播放平台”系统包含五个子系统，详细的·子系统清单见表</w:t>
      </w:r>
      <w:r w:rsidR="00246FB0">
        <w:rPr>
          <w:rFonts w:hint="eastAsia"/>
        </w:rPr>
        <w:t>1</w:t>
      </w:r>
      <w:r>
        <w:t>。</w:t>
      </w:r>
    </w:p>
    <w:p w14:paraId="2216F9A3" w14:textId="77777777" w:rsidR="007D4C51" w:rsidRDefault="00F00AA6">
      <w:pPr>
        <w:jc w:val="center"/>
        <w:rPr>
          <w:rFonts w:ascii="黑体" w:eastAsia="黑体" w:hAnsi="黑体" w:cs="黑体"/>
        </w:rPr>
      </w:pPr>
      <w:r>
        <w:rPr>
          <w:rFonts w:ascii="黑体" w:eastAsia="黑体" w:hAnsi="黑体" w:cs="黑体"/>
        </w:rPr>
        <w:t>表1 子系统清单</w:t>
      </w:r>
    </w:p>
    <w:tbl>
      <w:tblPr>
        <w:tblStyle w:val="ab"/>
        <w:tblW w:w="0" w:type="auto"/>
        <w:tblLayout w:type="fixed"/>
        <w:tblLook w:val="04A0" w:firstRow="1" w:lastRow="0" w:firstColumn="1" w:lastColumn="0" w:noHBand="0" w:noVBand="1"/>
      </w:tblPr>
      <w:tblGrid>
        <w:gridCol w:w="2765"/>
        <w:gridCol w:w="2765"/>
        <w:gridCol w:w="2766"/>
      </w:tblGrid>
      <w:tr w:rsidR="007D4C51" w14:paraId="49555E66" w14:textId="77777777">
        <w:tc>
          <w:tcPr>
            <w:tcW w:w="2765" w:type="dxa"/>
          </w:tcPr>
          <w:p w14:paraId="6673B29C" w14:textId="77777777" w:rsidR="007D4C51" w:rsidRDefault="00F00AA6">
            <w:pPr>
              <w:spacing w:line="312" w:lineRule="auto"/>
            </w:pPr>
            <w:r>
              <w:rPr>
                <w:rFonts w:hint="eastAsia"/>
              </w:rPr>
              <w:t>编号</w:t>
            </w:r>
          </w:p>
        </w:tc>
        <w:tc>
          <w:tcPr>
            <w:tcW w:w="2765" w:type="dxa"/>
          </w:tcPr>
          <w:p w14:paraId="7F98070D" w14:textId="77777777" w:rsidR="007D4C51" w:rsidRDefault="00F00AA6">
            <w:pPr>
              <w:spacing w:line="312" w:lineRule="auto"/>
            </w:pPr>
            <w:r>
              <w:rPr>
                <w:rFonts w:hint="eastAsia"/>
              </w:rPr>
              <w:t>名称</w:t>
            </w:r>
          </w:p>
        </w:tc>
        <w:tc>
          <w:tcPr>
            <w:tcW w:w="2766" w:type="dxa"/>
          </w:tcPr>
          <w:p w14:paraId="06536BA5" w14:textId="77777777" w:rsidR="007D4C51" w:rsidRDefault="00F00AA6">
            <w:pPr>
              <w:spacing w:line="312" w:lineRule="auto"/>
            </w:pPr>
            <w:r>
              <w:rPr>
                <w:rFonts w:hint="eastAsia"/>
              </w:rPr>
              <w:t>子系统功能描述</w:t>
            </w:r>
          </w:p>
        </w:tc>
      </w:tr>
      <w:tr w:rsidR="007D4C51" w14:paraId="707F5344" w14:textId="77777777">
        <w:tc>
          <w:tcPr>
            <w:tcW w:w="2765" w:type="dxa"/>
          </w:tcPr>
          <w:p w14:paraId="6B135781" w14:textId="77777777" w:rsidR="007D4C51" w:rsidRDefault="00F00AA6">
            <w:pPr>
              <w:spacing w:line="312" w:lineRule="auto"/>
            </w:pPr>
            <w:r>
              <w:rPr>
                <w:rFonts w:hint="eastAsia"/>
              </w:rPr>
              <w:t>1</w:t>
            </w:r>
          </w:p>
        </w:tc>
        <w:tc>
          <w:tcPr>
            <w:tcW w:w="2765" w:type="dxa"/>
          </w:tcPr>
          <w:p w14:paraId="6010D1A5" w14:textId="77777777" w:rsidR="007D4C51" w:rsidRDefault="00F00AA6">
            <w:pPr>
              <w:spacing w:line="312" w:lineRule="auto"/>
            </w:pPr>
            <w:r>
              <w:rPr>
                <w:rFonts w:hint="eastAsia"/>
              </w:rPr>
              <w:t>用户子系统</w:t>
            </w:r>
          </w:p>
        </w:tc>
        <w:tc>
          <w:tcPr>
            <w:tcW w:w="2766" w:type="dxa"/>
          </w:tcPr>
          <w:p w14:paraId="0047826F" w14:textId="77777777" w:rsidR="007D4C51" w:rsidRDefault="00F00AA6">
            <w:pPr>
              <w:pStyle w:val="ac"/>
              <w:numPr>
                <w:ilvl w:val="0"/>
                <w:numId w:val="1"/>
              </w:numPr>
              <w:spacing w:line="312" w:lineRule="auto"/>
              <w:ind w:firstLineChars="0"/>
            </w:pPr>
            <w:r>
              <w:rPr>
                <w:rFonts w:hint="eastAsia"/>
              </w:rPr>
              <w:t>注册用户登陆系统时，对其身份进行检验和识别。</w:t>
            </w:r>
          </w:p>
          <w:p w14:paraId="5263877B" w14:textId="77777777" w:rsidR="007D4C51" w:rsidRDefault="00F00AA6">
            <w:pPr>
              <w:pStyle w:val="ac"/>
              <w:numPr>
                <w:ilvl w:val="0"/>
                <w:numId w:val="1"/>
              </w:numPr>
              <w:spacing w:line="312" w:lineRule="auto"/>
              <w:ind w:firstLineChars="0"/>
            </w:pPr>
            <w:r>
              <w:rPr>
                <w:rFonts w:hint="eastAsia"/>
              </w:rPr>
              <w:t>游客可以进行注册</w:t>
            </w:r>
          </w:p>
          <w:p w14:paraId="4F516B80" w14:textId="77777777" w:rsidR="007D4C51" w:rsidRDefault="00F00AA6">
            <w:pPr>
              <w:pStyle w:val="ac"/>
              <w:numPr>
                <w:ilvl w:val="0"/>
                <w:numId w:val="1"/>
              </w:numPr>
              <w:spacing w:line="312" w:lineRule="auto"/>
              <w:ind w:firstLineChars="0"/>
            </w:pPr>
            <w:r>
              <w:rPr>
                <w:rFonts w:hint="eastAsia"/>
              </w:rPr>
              <w:t>已注册用户可以修改个人信息、修改密码等</w:t>
            </w:r>
          </w:p>
          <w:p w14:paraId="0195F25C" w14:textId="77777777" w:rsidR="007D4C51" w:rsidRDefault="00F00AA6">
            <w:pPr>
              <w:pStyle w:val="ac"/>
              <w:numPr>
                <w:ilvl w:val="0"/>
                <w:numId w:val="1"/>
              </w:numPr>
              <w:spacing w:line="312" w:lineRule="auto"/>
              <w:ind w:firstLineChars="0"/>
            </w:pPr>
            <w:r>
              <w:rPr>
                <w:rFonts w:hint="eastAsia"/>
              </w:rPr>
              <w:t>管理员可以封禁和解封用户</w:t>
            </w:r>
          </w:p>
        </w:tc>
      </w:tr>
      <w:tr w:rsidR="007D4C51" w14:paraId="4C72E5AC" w14:textId="77777777">
        <w:tc>
          <w:tcPr>
            <w:tcW w:w="2765" w:type="dxa"/>
          </w:tcPr>
          <w:p w14:paraId="5FAA391C" w14:textId="77777777" w:rsidR="007D4C51" w:rsidRDefault="00F00AA6">
            <w:pPr>
              <w:spacing w:line="312" w:lineRule="auto"/>
            </w:pPr>
            <w:r>
              <w:rPr>
                <w:rFonts w:hint="eastAsia"/>
              </w:rPr>
              <w:t>2</w:t>
            </w:r>
          </w:p>
        </w:tc>
        <w:tc>
          <w:tcPr>
            <w:tcW w:w="2765" w:type="dxa"/>
          </w:tcPr>
          <w:p w14:paraId="205DD1A6" w14:textId="77777777" w:rsidR="007D4C51" w:rsidRDefault="00F00AA6">
            <w:pPr>
              <w:spacing w:line="312" w:lineRule="auto"/>
            </w:pPr>
            <w:r>
              <w:rPr>
                <w:rFonts w:hint="eastAsia"/>
              </w:rPr>
              <w:t>主页子系统</w:t>
            </w:r>
          </w:p>
        </w:tc>
        <w:tc>
          <w:tcPr>
            <w:tcW w:w="2766" w:type="dxa"/>
          </w:tcPr>
          <w:p w14:paraId="4A40850D" w14:textId="77777777" w:rsidR="007D4C51" w:rsidRDefault="00F00AA6">
            <w:pPr>
              <w:pStyle w:val="ac"/>
              <w:numPr>
                <w:ilvl w:val="0"/>
                <w:numId w:val="2"/>
              </w:numPr>
              <w:spacing w:line="312" w:lineRule="auto"/>
              <w:ind w:firstLineChars="0"/>
            </w:pPr>
            <w:r>
              <w:rPr>
                <w:rFonts w:hint="eastAsia"/>
              </w:rPr>
              <w:t>用户观看、检索视频</w:t>
            </w:r>
          </w:p>
          <w:p w14:paraId="283D22F5" w14:textId="77777777" w:rsidR="007D4C51" w:rsidRDefault="00F00AA6">
            <w:pPr>
              <w:pStyle w:val="ac"/>
              <w:numPr>
                <w:ilvl w:val="0"/>
                <w:numId w:val="2"/>
              </w:numPr>
              <w:spacing w:line="312" w:lineRule="auto"/>
              <w:ind w:firstLineChars="0"/>
            </w:pPr>
            <w:r>
              <w:rPr>
                <w:rFonts w:hint="eastAsia"/>
              </w:rPr>
              <w:t>对用户显示站内通知、个人关注等内容</w:t>
            </w:r>
          </w:p>
        </w:tc>
      </w:tr>
      <w:tr w:rsidR="007D4C51" w14:paraId="7B75F66D" w14:textId="77777777">
        <w:tc>
          <w:tcPr>
            <w:tcW w:w="2765" w:type="dxa"/>
          </w:tcPr>
          <w:p w14:paraId="6EE1DB10" w14:textId="77777777" w:rsidR="007D4C51" w:rsidRDefault="00F00AA6">
            <w:pPr>
              <w:spacing w:line="312" w:lineRule="auto"/>
            </w:pPr>
            <w:r>
              <w:rPr>
                <w:rFonts w:hint="eastAsia"/>
              </w:rPr>
              <w:t>3</w:t>
            </w:r>
          </w:p>
        </w:tc>
        <w:tc>
          <w:tcPr>
            <w:tcW w:w="2765" w:type="dxa"/>
          </w:tcPr>
          <w:p w14:paraId="699DDE02" w14:textId="77777777" w:rsidR="007D4C51" w:rsidRDefault="00F00AA6">
            <w:pPr>
              <w:spacing w:line="312" w:lineRule="auto"/>
            </w:pPr>
            <w:r>
              <w:rPr>
                <w:rFonts w:hint="eastAsia"/>
              </w:rPr>
              <w:t>视频界面子系统</w:t>
            </w:r>
          </w:p>
        </w:tc>
        <w:tc>
          <w:tcPr>
            <w:tcW w:w="2766" w:type="dxa"/>
          </w:tcPr>
          <w:p w14:paraId="685AF3D3" w14:textId="77777777" w:rsidR="007D4C51" w:rsidRDefault="00F00AA6">
            <w:pPr>
              <w:pStyle w:val="ac"/>
              <w:numPr>
                <w:ilvl w:val="0"/>
                <w:numId w:val="3"/>
              </w:numPr>
              <w:spacing w:line="312" w:lineRule="auto"/>
              <w:ind w:firstLineChars="0"/>
            </w:pPr>
            <w:r>
              <w:rPr>
                <w:rFonts w:hint="eastAsia"/>
              </w:rPr>
              <w:t>用户进行点赞、收藏等操作</w:t>
            </w:r>
          </w:p>
          <w:p w14:paraId="0448E496" w14:textId="77777777" w:rsidR="007D4C51" w:rsidRDefault="00F00AA6">
            <w:pPr>
              <w:pStyle w:val="ac"/>
              <w:numPr>
                <w:ilvl w:val="0"/>
                <w:numId w:val="3"/>
              </w:numPr>
              <w:spacing w:line="312" w:lineRule="auto"/>
              <w:ind w:firstLineChars="0"/>
            </w:pPr>
            <w:r>
              <w:rPr>
                <w:rFonts w:hint="eastAsia"/>
              </w:rPr>
              <w:t>用户观看视频，进行播放、快进等操作</w:t>
            </w:r>
          </w:p>
        </w:tc>
      </w:tr>
      <w:tr w:rsidR="007D4C51" w14:paraId="026011E7" w14:textId="77777777">
        <w:tc>
          <w:tcPr>
            <w:tcW w:w="2765" w:type="dxa"/>
          </w:tcPr>
          <w:p w14:paraId="777BACAE" w14:textId="77777777" w:rsidR="007D4C51" w:rsidRDefault="00F00AA6">
            <w:pPr>
              <w:spacing w:line="312" w:lineRule="auto"/>
            </w:pPr>
            <w:r>
              <w:rPr>
                <w:rFonts w:hint="eastAsia"/>
              </w:rPr>
              <w:t>4</w:t>
            </w:r>
          </w:p>
        </w:tc>
        <w:tc>
          <w:tcPr>
            <w:tcW w:w="2765" w:type="dxa"/>
          </w:tcPr>
          <w:p w14:paraId="5E9C7D6E" w14:textId="77777777" w:rsidR="007D4C51" w:rsidRDefault="00F00AA6">
            <w:pPr>
              <w:spacing w:line="312" w:lineRule="auto"/>
            </w:pPr>
            <w:r>
              <w:rPr>
                <w:rFonts w:hint="eastAsia"/>
              </w:rPr>
              <w:t>视频管理子系统</w:t>
            </w:r>
          </w:p>
        </w:tc>
        <w:tc>
          <w:tcPr>
            <w:tcW w:w="2766" w:type="dxa"/>
          </w:tcPr>
          <w:p w14:paraId="3484C64B" w14:textId="77777777" w:rsidR="007D4C51" w:rsidRDefault="00F00AA6">
            <w:pPr>
              <w:pStyle w:val="ac"/>
              <w:numPr>
                <w:ilvl w:val="0"/>
                <w:numId w:val="4"/>
              </w:numPr>
              <w:spacing w:line="312" w:lineRule="auto"/>
              <w:ind w:firstLineChars="0"/>
            </w:pPr>
            <w:r>
              <w:rPr>
                <w:rFonts w:hint="eastAsia"/>
              </w:rPr>
              <w:t>用户上传视频</w:t>
            </w:r>
          </w:p>
          <w:p w14:paraId="64B80336" w14:textId="77777777" w:rsidR="007D4C51" w:rsidRDefault="00F00AA6">
            <w:pPr>
              <w:pStyle w:val="ac"/>
              <w:numPr>
                <w:ilvl w:val="0"/>
                <w:numId w:val="4"/>
              </w:numPr>
              <w:spacing w:line="312" w:lineRule="auto"/>
              <w:ind w:firstLineChars="0"/>
            </w:pPr>
            <w:r>
              <w:rPr>
                <w:rFonts w:hint="eastAsia"/>
              </w:rPr>
              <w:t>用户删除视频</w:t>
            </w:r>
          </w:p>
        </w:tc>
      </w:tr>
      <w:tr w:rsidR="007D4C51" w14:paraId="6BC87FE9" w14:textId="77777777">
        <w:tc>
          <w:tcPr>
            <w:tcW w:w="2765" w:type="dxa"/>
          </w:tcPr>
          <w:p w14:paraId="3A9B71E2" w14:textId="77777777" w:rsidR="007D4C51" w:rsidRDefault="00F00AA6">
            <w:pPr>
              <w:spacing w:line="312" w:lineRule="auto"/>
            </w:pPr>
            <w:r>
              <w:rPr>
                <w:rFonts w:hint="eastAsia"/>
              </w:rPr>
              <w:t>5</w:t>
            </w:r>
          </w:p>
        </w:tc>
        <w:tc>
          <w:tcPr>
            <w:tcW w:w="2765" w:type="dxa"/>
          </w:tcPr>
          <w:p w14:paraId="786CAFF6" w14:textId="77777777" w:rsidR="007D4C51" w:rsidRDefault="00F00AA6">
            <w:pPr>
              <w:spacing w:line="312" w:lineRule="auto"/>
            </w:pPr>
            <w:r>
              <w:rPr>
                <w:rFonts w:hint="eastAsia"/>
              </w:rPr>
              <w:t>运维子系统</w:t>
            </w:r>
          </w:p>
        </w:tc>
        <w:tc>
          <w:tcPr>
            <w:tcW w:w="2766" w:type="dxa"/>
          </w:tcPr>
          <w:p w14:paraId="7CA75E6F" w14:textId="77777777" w:rsidR="007D4C51" w:rsidRDefault="00F00AA6">
            <w:pPr>
              <w:pStyle w:val="ac"/>
              <w:numPr>
                <w:ilvl w:val="0"/>
                <w:numId w:val="5"/>
              </w:numPr>
              <w:spacing w:line="312" w:lineRule="auto"/>
              <w:ind w:firstLineChars="0"/>
            </w:pPr>
            <w:r>
              <w:rPr>
                <w:rFonts w:hint="eastAsia"/>
              </w:rPr>
              <w:t>用户投诉视频、评论等</w:t>
            </w:r>
          </w:p>
          <w:p w14:paraId="3BDEC215" w14:textId="77777777" w:rsidR="007D4C51" w:rsidRDefault="00F00AA6">
            <w:pPr>
              <w:pStyle w:val="ac"/>
              <w:numPr>
                <w:ilvl w:val="0"/>
                <w:numId w:val="5"/>
              </w:numPr>
              <w:spacing w:line="312" w:lineRule="auto"/>
              <w:ind w:firstLineChars="0"/>
            </w:pPr>
            <w:r>
              <w:rPr>
                <w:rFonts w:hint="eastAsia"/>
              </w:rPr>
              <w:t>管理员审核、删除等操作</w:t>
            </w:r>
          </w:p>
        </w:tc>
      </w:tr>
    </w:tbl>
    <w:p w14:paraId="7C1916B0" w14:textId="77777777" w:rsidR="007D4C51" w:rsidRDefault="00F00AA6">
      <w:pPr>
        <w:pStyle w:val="2"/>
        <w:spacing w:line="312" w:lineRule="auto"/>
      </w:pPr>
      <w:bookmarkStart w:id="11" w:name="_Toc134999804"/>
      <w:r>
        <w:t>2.4功能模块清单</w:t>
      </w:r>
      <w:bookmarkEnd w:id="11"/>
    </w:p>
    <w:p w14:paraId="69884C61" w14:textId="77777777" w:rsidR="007D4C51" w:rsidRDefault="00F00AA6">
      <w:pPr>
        <w:spacing w:line="312" w:lineRule="auto"/>
      </w:pPr>
      <w:r>
        <w:tab/>
        <w:t>功能模块清单见表2.</w:t>
      </w:r>
    </w:p>
    <w:p w14:paraId="2CE71B8D" w14:textId="77777777" w:rsidR="007D4C51" w:rsidRDefault="00F00AA6">
      <w:pPr>
        <w:jc w:val="center"/>
        <w:rPr>
          <w:rFonts w:ascii="黑体" w:eastAsia="黑体" w:hAnsi="黑体" w:cs="黑体"/>
        </w:rPr>
      </w:pPr>
      <w:r>
        <w:rPr>
          <w:rFonts w:ascii="黑体" w:eastAsia="黑体" w:hAnsi="黑体" w:cs="黑体"/>
        </w:rPr>
        <w:t>表2 功能模块清单</w:t>
      </w:r>
    </w:p>
    <w:tbl>
      <w:tblPr>
        <w:tblStyle w:val="ab"/>
        <w:tblW w:w="0" w:type="auto"/>
        <w:tblLayout w:type="fixed"/>
        <w:tblLook w:val="04A0" w:firstRow="1" w:lastRow="0" w:firstColumn="1" w:lastColumn="0" w:noHBand="0" w:noVBand="1"/>
      </w:tblPr>
      <w:tblGrid>
        <w:gridCol w:w="2765"/>
        <w:gridCol w:w="2765"/>
        <w:gridCol w:w="2766"/>
      </w:tblGrid>
      <w:tr w:rsidR="007D4C51" w14:paraId="5CCB4A3E" w14:textId="77777777">
        <w:tc>
          <w:tcPr>
            <w:tcW w:w="2765" w:type="dxa"/>
          </w:tcPr>
          <w:p w14:paraId="3918C2CB" w14:textId="77777777" w:rsidR="007D4C51" w:rsidRDefault="00F00AA6">
            <w:pPr>
              <w:spacing w:line="312" w:lineRule="auto"/>
            </w:pPr>
            <w:r>
              <w:rPr>
                <w:rFonts w:hint="eastAsia"/>
              </w:rPr>
              <w:t>编号</w:t>
            </w:r>
          </w:p>
        </w:tc>
        <w:tc>
          <w:tcPr>
            <w:tcW w:w="2765" w:type="dxa"/>
          </w:tcPr>
          <w:p w14:paraId="05F5C608" w14:textId="77777777" w:rsidR="007D4C51" w:rsidRDefault="00F00AA6">
            <w:pPr>
              <w:spacing w:line="312" w:lineRule="auto"/>
            </w:pPr>
            <w:r>
              <w:rPr>
                <w:rFonts w:hint="eastAsia"/>
              </w:rPr>
              <w:t>名称</w:t>
            </w:r>
          </w:p>
        </w:tc>
        <w:tc>
          <w:tcPr>
            <w:tcW w:w="2766" w:type="dxa"/>
          </w:tcPr>
          <w:p w14:paraId="40BAE40B" w14:textId="77777777" w:rsidR="007D4C51" w:rsidRDefault="00F00AA6">
            <w:pPr>
              <w:spacing w:line="312" w:lineRule="auto"/>
            </w:pPr>
            <w:r>
              <w:rPr>
                <w:rFonts w:hint="eastAsia"/>
              </w:rPr>
              <w:t>模块功能描述</w:t>
            </w:r>
          </w:p>
        </w:tc>
      </w:tr>
      <w:tr w:rsidR="007D4C51" w14:paraId="56660B0C" w14:textId="77777777">
        <w:tc>
          <w:tcPr>
            <w:tcW w:w="2765" w:type="dxa"/>
          </w:tcPr>
          <w:p w14:paraId="7DEC1AF7" w14:textId="77777777" w:rsidR="007D4C51" w:rsidRDefault="00F00AA6">
            <w:pPr>
              <w:spacing w:line="312" w:lineRule="auto"/>
            </w:pPr>
            <w:r>
              <w:rPr>
                <w:rFonts w:hint="eastAsia"/>
              </w:rPr>
              <w:t>1</w:t>
            </w:r>
            <w:r>
              <w:t>01</w:t>
            </w:r>
          </w:p>
        </w:tc>
        <w:tc>
          <w:tcPr>
            <w:tcW w:w="2765" w:type="dxa"/>
          </w:tcPr>
          <w:p w14:paraId="65D36BE4" w14:textId="77777777" w:rsidR="007D4C51" w:rsidRDefault="00F00AA6">
            <w:pPr>
              <w:spacing w:line="312" w:lineRule="auto"/>
            </w:pPr>
            <w:r>
              <w:rPr>
                <w:rFonts w:hint="eastAsia"/>
              </w:rPr>
              <w:t>注册</w:t>
            </w:r>
          </w:p>
        </w:tc>
        <w:tc>
          <w:tcPr>
            <w:tcW w:w="2766" w:type="dxa"/>
          </w:tcPr>
          <w:p w14:paraId="7ADEF4E6" w14:textId="77777777" w:rsidR="007D4C51" w:rsidRDefault="00F00AA6">
            <w:pPr>
              <w:spacing w:line="312" w:lineRule="auto"/>
              <w:jc w:val="center"/>
            </w:pPr>
            <w:r>
              <w:rPr>
                <w:rFonts w:hint="eastAsia"/>
              </w:rPr>
              <w:t>用户从游客注册为注册用户</w:t>
            </w:r>
          </w:p>
        </w:tc>
      </w:tr>
      <w:tr w:rsidR="00EC4351" w14:paraId="29D28F0D" w14:textId="77777777" w:rsidTr="00104C55">
        <w:tc>
          <w:tcPr>
            <w:tcW w:w="8296" w:type="dxa"/>
            <w:gridSpan w:val="3"/>
          </w:tcPr>
          <w:p w14:paraId="3A2EA090" w14:textId="3E14A3CC" w:rsidR="00EC4351" w:rsidRPr="00EC4351" w:rsidRDefault="00EC4351" w:rsidP="00EC4351">
            <w:pPr>
              <w:jc w:val="center"/>
              <w:rPr>
                <w:rFonts w:ascii="黑体" w:eastAsia="黑体" w:hAnsi="黑体" w:cs="黑体"/>
              </w:rPr>
            </w:pPr>
            <w:r>
              <w:rPr>
                <w:rFonts w:ascii="黑体" w:eastAsia="黑体" w:hAnsi="黑体" w:cs="黑体"/>
              </w:rPr>
              <w:lastRenderedPageBreak/>
              <w:t>表2(</w:t>
            </w:r>
            <w:r>
              <w:rPr>
                <w:rFonts w:ascii="黑体" w:eastAsia="黑体" w:hAnsi="黑体" w:cs="黑体" w:hint="eastAsia"/>
              </w:rPr>
              <w:t>续)</w:t>
            </w:r>
            <w:r>
              <w:rPr>
                <w:rFonts w:ascii="黑体" w:eastAsia="黑体" w:hAnsi="黑体" w:cs="黑体"/>
              </w:rPr>
              <w:t xml:space="preserve"> 功能模块清单</w:t>
            </w:r>
          </w:p>
        </w:tc>
      </w:tr>
      <w:tr w:rsidR="00EC4351" w14:paraId="30407508" w14:textId="77777777" w:rsidTr="00406013">
        <w:tc>
          <w:tcPr>
            <w:tcW w:w="2765" w:type="dxa"/>
          </w:tcPr>
          <w:p w14:paraId="78B4B03F" w14:textId="40787BCC" w:rsidR="00EC4351" w:rsidRPr="00EC4351" w:rsidRDefault="00EC4351" w:rsidP="00EC4351">
            <w:pPr>
              <w:jc w:val="left"/>
              <w:rPr>
                <w:rFonts w:eastAsiaTheme="minorHAnsi" w:cs="黑体"/>
              </w:rPr>
            </w:pPr>
            <w:r w:rsidRPr="00EC4351">
              <w:rPr>
                <w:rFonts w:eastAsiaTheme="minorHAnsi" w:cs="黑体" w:hint="eastAsia"/>
              </w:rPr>
              <w:t>编号</w:t>
            </w:r>
          </w:p>
        </w:tc>
        <w:tc>
          <w:tcPr>
            <w:tcW w:w="2765" w:type="dxa"/>
          </w:tcPr>
          <w:p w14:paraId="46DA5194" w14:textId="69322390" w:rsidR="00EC4351" w:rsidRPr="00EC4351" w:rsidRDefault="00EC4351" w:rsidP="00EC4351">
            <w:pPr>
              <w:jc w:val="left"/>
              <w:rPr>
                <w:rFonts w:eastAsiaTheme="minorHAnsi" w:cs="黑体"/>
              </w:rPr>
            </w:pPr>
            <w:r w:rsidRPr="00EC4351">
              <w:rPr>
                <w:rFonts w:eastAsiaTheme="minorHAnsi" w:cs="黑体" w:hint="eastAsia"/>
              </w:rPr>
              <w:t>名称</w:t>
            </w:r>
          </w:p>
        </w:tc>
        <w:tc>
          <w:tcPr>
            <w:tcW w:w="2766" w:type="dxa"/>
          </w:tcPr>
          <w:p w14:paraId="00113C3C" w14:textId="438B3F14" w:rsidR="00EC4351" w:rsidRPr="00EC4351" w:rsidRDefault="00EC4351" w:rsidP="00EC4351">
            <w:pPr>
              <w:jc w:val="left"/>
              <w:rPr>
                <w:rFonts w:eastAsiaTheme="minorHAnsi" w:cs="黑体"/>
              </w:rPr>
            </w:pPr>
            <w:r w:rsidRPr="00EC4351">
              <w:rPr>
                <w:rFonts w:eastAsiaTheme="minorHAnsi" w:cs="黑体" w:hint="eastAsia"/>
              </w:rPr>
              <w:t>模块功能描述</w:t>
            </w:r>
          </w:p>
        </w:tc>
      </w:tr>
      <w:tr w:rsidR="007D4C51" w14:paraId="02006AE0" w14:textId="77777777">
        <w:tc>
          <w:tcPr>
            <w:tcW w:w="2765" w:type="dxa"/>
          </w:tcPr>
          <w:p w14:paraId="23C2AFFD" w14:textId="77777777" w:rsidR="007D4C51" w:rsidRDefault="00F00AA6">
            <w:pPr>
              <w:spacing w:line="312" w:lineRule="auto"/>
            </w:pPr>
            <w:r>
              <w:rPr>
                <w:rFonts w:hint="eastAsia"/>
              </w:rPr>
              <w:t>1</w:t>
            </w:r>
            <w:r>
              <w:t>02</w:t>
            </w:r>
          </w:p>
        </w:tc>
        <w:tc>
          <w:tcPr>
            <w:tcW w:w="2765" w:type="dxa"/>
          </w:tcPr>
          <w:p w14:paraId="7EE65493" w14:textId="77777777" w:rsidR="007D4C51" w:rsidRDefault="00F00AA6">
            <w:pPr>
              <w:spacing w:line="312" w:lineRule="auto"/>
            </w:pPr>
            <w:r>
              <w:rPr>
                <w:rFonts w:hint="eastAsia"/>
              </w:rPr>
              <w:t>登录</w:t>
            </w:r>
          </w:p>
        </w:tc>
        <w:tc>
          <w:tcPr>
            <w:tcW w:w="2766" w:type="dxa"/>
          </w:tcPr>
          <w:p w14:paraId="6547792C" w14:textId="77777777" w:rsidR="007D4C51" w:rsidRDefault="00F00AA6">
            <w:pPr>
              <w:spacing w:line="312" w:lineRule="auto"/>
            </w:pPr>
            <w:r>
              <w:rPr>
                <w:rFonts w:hint="eastAsia"/>
              </w:rPr>
              <w:t>注册用户登录平台</w:t>
            </w:r>
          </w:p>
        </w:tc>
      </w:tr>
      <w:tr w:rsidR="007D4C51" w14:paraId="61470C2E" w14:textId="77777777">
        <w:tc>
          <w:tcPr>
            <w:tcW w:w="2765" w:type="dxa"/>
          </w:tcPr>
          <w:p w14:paraId="6510B757" w14:textId="77777777" w:rsidR="007D4C51" w:rsidRDefault="00F00AA6">
            <w:pPr>
              <w:spacing w:line="312" w:lineRule="auto"/>
            </w:pPr>
            <w:r>
              <w:rPr>
                <w:rFonts w:hint="eastAsia"/>
              </w:rPr>
              <w:t>1</w:t>
            </w:r>
            <w:r>
              <w:t>03</w:t>
            </w:r>
          </w:p>
        </w:tc>
        <w:tc>
          <w:tcPr>
            <w:tcW w:w="2765" w:type="dxa"/>
          </w:tcPr>
          <w:p w14:paraId="4D5665A4" w14:textId="77777777" w:rsidR="007D4C51" w:rsidRDefault="00F00AA6">
            <w:pPr>
              <w:spacing w:line="312" w:lineRule="auto"/>
            </w:pPr>
            <w:r>
              <w:rPr>
                <w:rFonts w:hint="eastAsia"/>
              </w:rPr>
              <w:t>登出</w:t>
            </w:r>
          </w:p>
        </w:tc>
        <w:tc>
          <w:tcPr>
            <w:tcW w:w="2766" w:type="dxa"/>
          </w:tcPr>
          <w:p w14:paraId="068617AD" w14:textId="77777777" w:rsidR="007D4C51" w:rsidRDefault="00F00AA6">
            <w:pPr>
              <w:spacing w:line="312" w:lineRule="auto"/>
            </w:pPr>
            <w:r>
              <w:rPr>
                <w:rFonts w:hint="eastAsia"/>
              </w:rPr>
              <w:t>注册用户登出平台</w:t>
            </w:r>
          </w:p>
        </w:tc>
      </w:tr>
      <w:tr w:rsidR="007D4C51" w14:paraId="49A8EC3A" w14:textId="77777777">
        <w:tc>
          <w:tcPr>
            <w:tcW w:w="2765" w:type="dxa"/>
          </w:tcPr>
          <w:p w14:paraId="7DAB33B9" w14:textId="77777777" w:rsidR="007D4C51" w:rsidRDefault="00F00AA6">
            <w:pPr>
              <w:spacing w:line="312" w:lineRule="auto"/>
            </w:pPr>
            <w:r>
              <w:rPr>
                <w:rFonts w:hint="eastAsia"/>
              </w:rPr>
              <w:t>1</w:t>
            </w:r>
            <w:r>
              <w:t>04</w:t>
            </w:r>
          </w:p>
        </w:tc>
        <w:tc>
          <w:tcPr>
            <w:tcW w:w="2765" w:type="dxa"/>
          </w:tcPr>
          <w:p w14:paraId="2BEC3971" w14:textId="77777777" w:rsidR="007D4C51" w:rsidRDefault="00F00AA6">
            <w:pPr>
              <w:spacing w:line="312" w:lineRule="auto"/>
            </w:pPr>
            <w:r>
              <w:rPr>
                <w:rFonts w:hint="eastAsia"/>
              </w:rPr>
              <w:t>上传头像</w:t>
            </w:r>
          </w:p>
        </w:tc>
        <w:tc>
          <w:tcPr>
            <w:tcW w:w="2766" w:type="dxa"/>
          </w:tcPr>
          <w:p w14:paraId="206479FF" w14:textId="77777777" w:rsidR="007D4C51" w:rsidRDefault="00F00AA6">
            <w:pPr>
              <w:spacing w:line="312" w:lineRule="auto"/>
            </w:pPr>
            <w:r>
              <w:rPr>
                <w:rFonts w:hint="eastAsia"/>
              </w:rPr>
              <w:t>注册用户登录后上传头像</w:t>
            </w:r>
          </w:p>
        </w:tc>
      </w:tr>
      <w:tr w:rsidR="007D4C51" w14:paraId="670A59F2" w14:textId="77777777">
        <w:tc>
          <w:tcPr>
            <w:tcW w:w="2765" w:type="dxa"/>
          </w:tcPr>
          <w:p w14:paraId="707B3693" w14:textId="77777777" w:rsidR="007D4C51" w:rsidRDefault="00F00AA6">
            <w:pPr>
              <w:spacing w:line="312" w:lineRule="auto"/>
            </w:pPr>
            <w:r>
              <w:rPr>
                <w:rFonts w:hint="eastAsia"/>
              </w:rPr>
              <w:t>1</w:t>
            </w:r>
            <w:r>
              <w:t>05</w:t>
            </w:r>
          </w:p>
        </w:tc>
        <w:tc>
          <w:tcPr>
            <w:tcW w:w="2765" w:type="dxa"/>
          </w:tcPr>
          <w:p w14:paraId="41E98682" w14:textId="77777777" w:rsidR="007D4C51" w:rsidRDefault="00F00AA6">
            <w:pPr>
              <w:spacing w:line="312" w:lineRule="auto"/>
            </w:pPr>
            <w:r>
              <w:rPr>
                <w:rFonts w:hint="eastAsia"/>
              </w:rPr>
              <w:t>设置个人简介</w:t>
            </w:r>
          </w:p>
        </w:tc>
        <w:tc>
          <w:tcPr>
            <w:tcW w:w="2766" w:type="dxa"/>
          </w:tcPr>
          <w:p w14:paraId="36DA12A7" w14:textId="77777777" w:rsidR="007D4C51" w:rsidRDefault="00F00AA6">
            <w:pPr>
              <w:spacing w:line="312" w:lineRule="auto"/>
            </w:pPr>
            <w:r>
              <w:rPr>
                <w:rFonts w:hint="eastAsia"/>
              </w:rPr>
              <w:t>注册用户登录后设置个人简介</w:t>
            </w:r>
          </w:p>
        </w:tc>
      </w:tr>
      <w:tr w:rsidR="007D4C51" w14:paraId="7915A448" w14:textId="77777777">
        <w:tc>
          <w:tcPr>
            <w:tcW w:w="2765" w:type="dxa"/>
          </w:tcPr>
          <w:p w14:paraId="13298B7C" w14:textId="77777777" w:rsidR="007D4C51" w:rsidRDefault="00F00AA6">
            <w:pPr>
              <w:spacing w:line="312" w:lineRule="auto"/>
            </w:pPr>
            <w:r>
              <w:rPr>
                <w:rFonts w:hint="eastAsia"/>
              </w:rPr>
              <w:t>1</w:t>
            </w:r>
            <w:r>
              <w:t>06</w:t>
            </w:r>
          </w:p>
        </w:tc>
        <w:tc>
          <w:tcPr>
            <w:tcW w:w="2765" w:type="dxa"/>
          </w:tcPr>
          <w:p w14:paraId="3BD8BD1C" w14:textId="77777777" w:rsidR="007D4C51" w:rsidRDefault="00F00AA6">
            <w:pPr>
              <w:spacing w:line="312" w:lineRule="auto"/>
            </w:pPr>
            <w:r>
              <w:rPr>
                <w:rFonts w:hint="eastAsia"/>
              </w:rPr>
              <w:t>关注用户</w:t>
            </w:r>
          </w:p>
        </w:tc>
        <w:tc>
          <w:tcPr>
            <w:tcW w:w="2766" w:type="dxa"/>
          </w:tcPr>
          <w:p w14:paraId="04DBA355" w14:textId="77777777" w:rsidR="007D4C51" w:rsidRDefault="00F00AA6">
            <w:pPr>
              <w:spacing w:line="312" w:lineRule="auto"/>
            </w:pPr>
            <w:r>
              <w:rPr>
                <w:rFonts w:hint="eastAsia"/>
              </w:rPr>
              <w:t>注册用户关注其他用户</w:t>
            </w:r>
          </w:p>
        </w:tc>
      </w:tr>
      <w:tr w:rsidR="007D4C51" w14:paraId="30BB78C1" w14:textId="77777777">
        <w:tc>
          <w:tcPr>
            <w:tcW w:w="2765" w:type="dxa"/>
          </w:tcPr>
          <w:p w14:paraId="4E4C4508" w14:textId="77777777" w:rsidR="007D4C51" w:rsidRDefault="00F00AA6">
            <w:pPr>
              <w:spacing w:line="312" w:lineRule="auto"/>
            </w:pPr>
            <w:r>
              <w:rPr>
                <w:rFonts w:hint="eastAsia"/>
              </w:rPr>
              <w:t>1</w:t>
            </w:r>
            <w:r>
              <w:t>07</w:t>
            </w:r>
          </w:p>
        </w:tc>
        <w:tc>
          <w:tcPr>
            <w:tcW w:w="2765" w:type="dxa"/>
          </w:tcPr>
          <w:p w14:paraId="5F012CE1" w14:textId="77777777" w:rsidR="007D4C51" w:rsidRDefault="00F00AA6">
            <w:pPr>
              <w:spacing w:line="312" w:lineRule="auto"/>
            </w:pPr>
            <w:r>
              <w:rPr>
                <w:rFonts w:hint="eastAsia"/>
              </w:rPr>
              <w:t>取消关注</w:t>
            </w:r>
          </w:p>
        </w:tc>
        <w:tc>
          <w:tcPr>
            <w:tcW w:w="2766" w:type="dxa"/>
          </w:tcPr>
          <w:p w14:paraId="4B239FEF" w14:textId="77777777" w:rsidR="007D4C51" w:rsidRDefault="00F00AA6">
            <w:pPr>
              <w:spacing w:line="312" w:lineRule="auto"/>
            </w:pPr>
            <w:r>
              <w:rPr>
                <w:rFonts w:hint="eastAsia"/>
              </w:rPr>
              <w:t>注册用户取消对其他用户的关注</w:t>
            </w:r>
          </w:p>
        </w:tc>
      </w:tr>
      <w:tr w:rsidR="007D4C51" w14:paraId="21B4BF1A" w14:textId="77777777">
        <w:tc>
          <w:tcPr>
            <w:tcW w:w="2765" w:type="dxa"/>
          </w:tcPr>
          <w:p w14:paraId="2314514B" w14:textId="77777777" w:rsidR="007D4C51" w:rsidRDefault="00F00AA6">
            <w:pPr>
              <w:spacing w:line="312" w:lineRule="auto"/>
            </w:pPr>
            <w:r>
              <w:rPr>
                <w:rFonts w:hint="eastAsia"/>
              </w:rPr>
              <w:t>1</w:t>
            </w:r>
            <w:r>
              <w:t>08</w:t>
            </w:r>
          </w:p>
        </w:tc>
        <w:tc>
          <w:tcPr>
            <w:tcW w:w="2765" w:type="dxa"/>
          </w:tcPr>
          <w:p w14:paraId="5D7F612B" w14:textId="77777777" w:rsidR="007D4C51" w:rsidRDefault="00F00AA6">
            <w:pPr>
              <w:spacing w:line="312" w:lineRule="auto"/>
            </w:pPr>
            <w:r>
              <w:rPr>
                <w:rFonts w:hint="eastAsia"/>
              </w:rPr>
              <w:t>封禁用户</w:t>
            </w:r>
          </w:p>
        </w:tc>
        <w:tc>
          <w:tcPr>
            <w:tcW w:w="2766" w:type="dxa"/>
          </w:tcPr>
          <w:p w14:paraId="7ABF8DED" w14:textId="77777777" w:rsidR="007D4C51" w:rsidRDefault="00F00AA6">
            <w:pPr>
              <w:spacing w:line="312" w:lineRule="auto"/>
            </w:pPr>
            <w:r>
              <w:rPr>
                <w:rFonts w:hint="eastAsia"/>
              </w:rPr>
              <w:t>管理员对用户进行封禁</w:t>
            </w:r>
          </w:p>
        </w:tc>
      </w:tr>
      <w:tr w:rsidR="007D4C51" w14:paraId="078D56A0" w14:textId="77777777">
        <w:tc>
          <w:tcPr>
            <w:tcW w:w="2765" w:type="dxa"/>
          </w:tcPr>
          <w:p w14:paraId="2E14019E" w14:textId="77777777" w:rsidR="007D4C51" w:rsidRDefault="00F00AA6">
            <w:pPr>
              <w:spacing w:line="312" w:lineRule="auto"/>
            </w:pPr>
            <w:r>
              <w:rPr>
                <w:rFonts w:hint="eastAsia"/>
              </w:rPr>
              <w:t>1</w:t>
            </w:r>
            <w:r>
              <w:t>09</w:t>
            </w:r>
          </w:p>
        </w:tc>
        <w:tc>
          <w:tcPr>
            <w:tcW w:w="2765" w:type="dxa"/>
          </w:tcPr>
          <w:p w14:paraId="508ED494" w14:textId="77777777" w:rsidR="007D4C51" w:rsidRDefault="00F00AA6">
            <w:pPr>
              <w:spacing w:line="312" w:lineRule="auto"/>
            </w:pPr>
            <w:r>
              <w:rPr>
                <w:rFonts w:hint="eastAsia"/>
              </w:rPr>
              <w:t>解封用户</w:t>
            </w:r>
          </w:p>
        </w:tc>
        <w:tc>
          <w:tcPr>
            <w:tcW w:w="2766" w:type="dxa"/>
          </w:tcPr>
          <w:p w14:paraId="127E04DD" w14:textId="77777777" w:rsidR="007D4C51" w:rsidRDefault="00F00AA6">
            <w:pPr>
              <w:spacing w:line="312" w:lineRule="auto"/>
            </w:pPr>
            <w:r>
              <w:rPr>
                <w:rFonts w:hint="eastAsia"/>
              </w:rPr>
              <w:t>管理员解封用户</w:t>
            </w:r>
          </w:p>
        </w:tc>
      </w:tr>
      <w:tr w:rsidR="007D4C51" w14:paraId="56F901EC" w14:textId="77777777">
        <w:tc>
          <w:tcPr>
            <w:tcW w:w="2765" w:type="dxa"/>
          </w:tcPr>
          <w:p w14:paraId="5440DE6A" w14:textId="77777777" w:rsidR="007D4C51" w:rsidRDefault="00F00AA6">
            <w:pPr>
              <w:spacing w:line="312" w:lineRule="auto"/>
            </w:pPr>
            <w:r>
              <w:rPr>
                <w:rFonts w:hint="eastAsia"/>
              </w:rPr>
              <w:t>2</w:t>
            </w:r>
            <w:r>
              <w:t>01</w:t>
            </w:r>
          </w:p>
        </w:tc>
        <w:tc>
          <w:tcPr>
            <w:tcW w:w="2765" w:type="dxa"/>
          </w:tcPr>
          <w:p w14:paraId="57A15B61" w14:textId="77777777" w:rsidR="007D4C51" w:rsidRDefault="00F00AA6">
            <w:pPr>
              <w:spacing w:line="312" w:lineRule="auto"/>
            </w:pPr>
            <w:r>
              <w:rPr>
                <w:rFonts w:hint="eastAsia"/>
              </w:rPr>
              <w:t>展示短视频</w:t>
            </w:r>
          </w:p>
        </w:tc>
        <w:tc>
          <w:tcPr>
            <w:tcW w:w="2766" w:type="dxa"/>
          </w:tcPr>
          <w:p w14:paraId="643B6E07" w14:textId="77777777" w:rsidR="007D4C51" w:rsidRDefault="00F00AA6">
            <w:pPr>
              <w:spacing w:line="312" w:lineRule="auto"/>
            </w:pPr>
            <w:r>
              <w:rPr>
                <w:rFonts w:hint="eastAsia"/>
              </w:rPr>
              <w:t>向用户展示短视频封面和视频分区</w:t>
            </w:r>
          </w:p>
        </w:tc>
      </w:tr>
      <w:tr w:rsidR="007D4C51" w14:paraId="28312493" w14:textId="77777777">
        <w:tc>
          <w:tcPr>
            <w:tcW w:w="2765" w:type="dxa"/>
          </w:tcPr>
          <w:p w14:paraId="29CB8C7C" w14:textId="77777777" w:rsidR="007D4C51" w:rsidRDefault="00F00AA6">
            <w:pPr>
              <w:spacing w:line="312" w:lineRule="auto"/>
            </w:pPr>
            <w:r>
              <w:rPr>
                <w:rFonts w:hint="eastAsia"/>
              </w:rPr>
              <w:t>2</w:t>
            </w:r>
            <w:r>
              <w:t>02</w:t>
            </w:r>
          </w:p>
        </w:tc>
        <w:tc>
          <w:tcPr>
            <w:tcW w:w="2765" w:type="dxa"/>
          </w:tcPr>
          <w:p w14:paraId="00D92B0C" w14:textId="77777777" w:rsidR="007D4C51" w:rsidRDefault="00F00AA6">
            <w:pPr>
              <w:spacing w:line="312" w:lineRule="auto"/>
            </w:pPr>
            <w:r>
              <w:rPr>
                <w:rFonts w:hint="eastAsia"/>
              </w:rPr>
              <w:t>检索视频</w:t>
            </w:r>
          </w:p>
        </w:tc>
        <w:tc>
          <w:tcPr>
            <w:tcW w:w="2766" w:type="dxa"/>
          </w:tcPr>
          <w:p w14:paraId="26550F1A" w14:textId="77777777" w:rsidR="007D4C51" w:rsidRDefault="00F00AA6">
            <w:pPr>
              <w:spacing w:line="312" w:lineRule="auto"/>
            </w:pPr>
            <w:r>
              <w:rPr>
                <w:rFonts w:hint="eastAsia"/>
              </w:rPr>
              <w:t>用户和游客搜索视频</w:t>
            </w:r>
          </w:p>
        </w:tc>
      </w:tr>
      <w:tr w:rsidR="007D4C51" w14:paraId="7EA1EC3D" w14:textId="77777777">
        <w:tc>
          <w:tcPr>
            <w:tcW w:w="2765" w:type="dxa"/>
          </w:tcPr>
          <w:p w14:paraId="0054EF5D" w14:textId="77777777" w:rsidR="007D4C51" w:rsidRDefault="00F00AA6">
            <w:pPr>
              <w:spacing w:line="312" w:lineRule="auto"/>
            </w:pPr>
            <w:r>
              <w:rPr>
                <w:rFonts w:hint="eastAsia"/>
              </w:rPr>
              <w:t>2</w:t>
            </w:r>
            <w:r>
              <w:t>03</w:t>
            </w:r>
          </w:p>
        </w:tc>
        <w:tc>
          <w:tcPr>
            <w:tcW w:w="2765" w:type="dxa"/>
          </w:tcPr>
          <w:p w14:paraId="556F7759" w14:textId="77777777" w:rsidR="007D4C51" w:rsidRDefault="00F00AA6">
            <w:pPr>
              <w:spacing w:line="312" w:lineRule="auto"/>
            </w:pPr>
            <w:r>
              <w:rPr>
                <w:rFonts w:hint="eastAsia"/>
              </w:rPr>
              <w:t>显示收藏夹</w:t>
            </w:r>
          </w:p>
        </w:tc>
        <w:tc>
          <w:tcPr>
            <w:tcW w:w="2766" w:type="dxa"/>
          </w:tcPr>
          <w:p w14:paraId="30426824" w14:textId="77777777" w:rsidR="007D4C51" w:rsidRDefault="00F00AA6">
            <w:pPr>
              <w:spacing w:line="312" w:lineRule="auto"/>
            </w:pPr>
            <w:r>
              <w:rPr>
                <w:rFonts w:hint="eastAsia"/>
              </w:rPr>
              <w:t>展示注册用户的收藏夹</w:t>
            </w:r>
          </w:p>
        </w:tc>
      </w:tr>
      <w:tr w:rsidR="007D4C51" w14:paraId="3325D5F9" w14:textId="77777777">
        <w:tc>
          <w:tcPr>
            <w:tcW w:w="2765" w:type="dxa"/>
          </w:tcPr>
          <w:p w14:paraId="24F0E516" w14:textId="77777777" w:rsidR="007D4C51" w:rsidRDefault="00F00AA6">
            <w:pPr>
              <w:spacing w:line="312" w:lineRule="auto"/>
            </w:pPr>
            <w:r>
              <w:rPr>
                <w:rFonts w:hint="eastAsia"/>
              </w:rPr>
              <w:t>2</w:t>
            </w:r>
            <w:r>
              <w:t>04</w:t>
            </w:r>
          </w:p>
        </w:tc>
        <w:tc>
          <w:tcPr>
            <w:tcW w:w="2765" w:type="dxa"/>
          </w:tcPr>
          <w:p w14:paraId="48913976" w14:textId="77777777" w:rsidR="007D4C51" w:rsidRDefault="00F00AA6">
            <w:pPr>
              <w:spacing w:line="312" w:lineRule="auto"/>
            </w:pPr>
            <w:r>
              <w:rPr>
                <w:rFonts w:hint="eastAsia"/>
              </w:rPr>
              <w:t>显示个人关注</w:t>
            </w:r>
          </w:p>
        </w:tc>
        <w:tc>
          <w:tcPr>
            <w:tcW w:w="2766" w:type="dxa"/>
          </w:tcPr>
          <w:p w14:paraId="06562DC0" w14:textId="77777777" w:rsidR="007D4C51" w:rsidRDefault="00F00AA6">
            <w:pPr>
              <w:spacing w:line="312" w:lineRule="auto"/>
            </w:pPr>
            <w:r>
              <w:rPr>
                <w:rFonts w:hint="eastAsia"/>
              </w:rPr>
              <w:t>展示注册用户的个人关注</w:t>
            </w:r>
          </w:p>
        </w:tc>
      </w:tr>
      <w:tr w:rsidR="007D4C51" w14:paraId="397456A6" w14:textId="77777777">
        <w:tc>
          <w:tcPr>
            <w:tcW w:w="2765" w:type="dxa"/>
          </w:tcPr>
          <w:p w14:paraId="4D8E8646" w14:textId="77777777" w:rsidR="007D4C51" w:rsidRDefault="00F00AA6">
            <w:pPr>
              <w:spacing w:line="312" w:lineRule="auto"/>
            </w:pPr>
            <w:r>
              <w:rPr>
                <w:rFonts w:hint="eastAsia"/>
              </w:rPr>
              <w:t>2</w:t>
            </w:r>
            <w:r>
              <w:t>05</w:t>
            </w:r>
          </w:p>
        </w:tc>
        <w:tc>
          <w:tcPr>
            <w:tcW w:w="2765" w:type="dxa"/>
          </w:tcPr>
          <w:p w14:paraId="6FC21CF2" w14:textId="77777777" w:rsidR="007D4C51" w:rsidRDefault="00F00AA6">
            <w:pPr>
              <w:spacing w:line="312" w:lineRule="auto"/>
            </w:pPr>
            <w:r>
              <w:rPr>
                <w:rFonts w:hint="eastAsia"/>
              </w:rPr>
              <w:t>显示站内通知</w:t>
            </w:r>
          </w:p>
        </w:tc>
        <w:tc>
          <w:tcPr>
            <w:tcW w:w="2766" w:type="dxa"/>
          </w:tcPr>
          <w:p w14:paraId="04DD50E0" w14:textId="77777777" w:rsidR="007D4C51" w:rsidRDefault="00F00AA6">
            <w:pPr>
              <w:spacing w:line="312" w:lineRule="auto"/>
            </w:pPr>
            <w:r>
              <w:rPr>
                <w:rFonts w:hint="eastAsia"/>
              </w:rPr>
              <w:t>显示注册用户收到的站内通知</w:t>
            </w:r>
          </w:p>
        </w:tc>
      </w:tr>
      <w:tr w:rsidR="007D4C51" w14:paraId="6DC57B87" w14:textId="77777777">
        <w:tc>
          <w:tcPr>
            <w:tcW w:w="2765" w:type="dxa"/>
          </w:tcPr>
          <w:p w14:paraId="3F2CFDC4" w14:textId="77777777" w:rsidR="007D4C51" w:rsidRDefault="00F00AA6">
            <w:pPr>
              <w:spacing w:line="312" w:lineRule="auto"/>
            </w:pPr>
            <w:r>
              <w:rPr>
                <w:rFonts w:hint="eastAsia"/>
              </w:rPr>
              <w:t>3</w:t>
            </w:r>
            <w:r>
              <w:t>01</w:t>
            </w:r>
          </w:p>
        </w:tc>
        <w:tc>
          <w:tcPr>
            <w:tcW w:w="2765" w:type="dxa"/>
          </w:tcPr>
          <w:p w14:paraId="3C100B6A" w14:textId="77777777" w:rsidR="007D4C51" w:rsidRDefault="00F00AA6">
            <w:pPr>
              <w:spacing w:line="312" w:lineRule="auto"/>
            </w:pPr>
            <w:r>
              <w:rPr>
                <w:rFonts w:hint="eastAsia"/>
              </w:rPr>
              <w:t>播放视频</w:t>
            </w:r>
          </w:p>
        </w:tc>
        <w:tc>
          <w:tcPr>
            <w:tcW w:w="2766" w:type="dxa"/>
          </w:tcPr>
          <w:p w14:paraId="4E92B8B9" w14:textId="77777777" w:rsidR="007D4C51" w:rsidRDefault="00F00AA6">
            <w:pPr>
              <w:spacing w:line="312" w:lineRule="auto"/>
            </w:pPr>
            <w:r>
              <w:rPr>
                <w:rFonts w:hint="eastAsia"/>
              </w:rPr>
              <w:t>用户播放视频</w:t>
            </w:r>
          </w:p>
        </w:tc>
      </w:tr>
      <w:tr w:rsidR="007D4C51" w14:paraId="42D87075" w14:textId="77777777">
        <w:tc>
          <w:tcPr>
            <w:tcW w:w="2765" w:type="dxa"/>
          </w:tcPr>
          <w:p w14:paraId="4C20E094" w14:textId="77777777" w:rsidR="007D4C51" w:rsidRDefault="00F00AA6">
            <w:pPr>
              <w:spacing w:line="312" w:lineRule="auto"/>
            </w:pPr>
            <w:r>
              <w:rPr>
                <w:rFonts w:hint="eastAsia"/>
              </w:rPr>
              <w:t>3</w:t>
            </w:r>
            <w:r>
              <w:t>02</w:t>
            </w:r>
          </w:p>
        </w:tc>
        <w:tc>
          <w:tcPr>
            <w:tcW w:w="2765" w:type="dxa"/>
          </w:tcPr>
          <w:p w14:paraId="24547565" w14:textId="77777777" w:rsidR="007D4C51" w:rsidRDefault="00F00AA6">
            <w:pPr>
              <w:spacing w:line="312" w:lineRule="auto"/>
            </w:pPr>
            <w:r>
              <w:rPr>
                <w:rFonts w:hint="eastAsia"/>
              </w:rPr>
              <w:t>暂停视频</w:t>
            </w:r>
          </w:p>
        </w:tc>
        <w:tc>
          <w:tcPr>
            <w:tcW w:w="2766" w:type="dxa"/>
          </w:tcPr>
          <w:p w14:paraId="57285F2F" w14:textId="77777777" w:rsidR="007D4C51" w:rsidRDefault="00F00AA6">
            <w:pPr>
              <w:spacing w:line="312" w:lineRule="auto"/>
            </w:pPr>
            <w:r>
              <w:rPr>
                <w:rFonts w:hint="eastAsia"/>
              </w:rPr>
              <w:t>用户暂停视频</w:t>
            </w:r>
          </w:p>
        </w:tc>
      </w:tr>
      <w:tr w:rsidR="007D4C51" w14:paraId="1AB032CE" w14:textId="77777777">
        <w:tc>
          <w:tcPr>
            <w:tcW w:w="2765" w:type="dxa"/>
          </w:tcPr>
          <w:p w14:paraId="045EFEF1" w14:textId="77777777" w:rsidR="007D4C51" w:rsidRDefault="00F00AA6">
            <w:pPr>
              <w:spacing w:line="312" w:lineRule="auto"/>
            </w:pPr>
            <w:r>
              <w:rPr>
                <w:rFonts w:hint="eastAsia"/>
              </w:rPr>
              <w:t>3</w:t>
            </w:r>
            <w:r>
              <w:t>03</w:t>
            </w:r>
          </w:p>
        </w:tc>
        <w:tc>
          <w:tcPr>
            <w:tcW w:w="2765" w:type="dxa"/>
          </w:tcPr>
          <w:p w14:paraId="4B670D23" w14:textId="77777777" w:rsidR="007D4C51" w:rsidRDefault="00F00AA6">
            <w:pPr>
              <w:spacing w:line="312" w:lineRule="auto"/>
            </w:pPr>
            <w:r>
              <w:rPr>
                <w:rFonts w:hint="eastAsia"/>
              </w:rPr>
              <w:t>继续播放视频</w:t>
            </w:r>
          </w:p>
        </w:tc>
        <w:tc>
          <w:tcPr>
            <w:tcW w:w="2766" w:type="dxa"/>
          </w:tcPr>
          <w:p w14:paraId="4B6FCA49" w14:textId="77777777" w:rsidR="007D4C51" w:rsidRDefault="00F00AA6">
            <w:pPr>
              <w:spacing w:line="312" w:lineRule="auto"/>
            </w:pPr>
            <w:r>
              <w:rPr>
                <w:rFonts w:hint="eastAsia"/>
              </w:rPr>
              <w:t>用户继续播放视频</w:t>
            </w:r>
          </w:p>
        </w:tc>
      </w:tr>
      <w:tr w:rsidR="007D4C51" w14:paraId="5F8CC369" w14:textId="77777777">
        <w:tc>
          <w:tcPr>
            <w:tcW w:w="2765" w:type="dxa"/>
          </w:tcPr>
          <w:p w14:paraId="7499CBF8" w14:textId="77777777" w:rsidR="007D4C51" w:rsidRDefault="00F00AA6">
            <w:pPr>
              <w:spacing w:line="312" w:lineRule="auto"/>
            </w:pPr>
            <w:r>
              <w:rPr>
                <w:rFonts w:hint="eastAsia"/>
              </w:rPr>
              <w:t>3</w:t>
            </w:r>
            <w:r>
              <w:t>04</w:t>
            </w:r>
          </w:p>
        </w:tc>
        <w:tc>
          <w:tcPr>
            <w:tcW w:w="2765" w:type="dxa"/>
          </w:tcPr>
          <w:p w14:paraId="4B32DFB4" w14:textId="77777777" w:rsidR="007D4C51" w:rsidRDefault="00F00AA6">
            <w:pPr>
              <w:spacing w:line="312" w:lineRule="auto"/>
            </w:pPr>
            <w:r>
              <w:rPr>
                <w:rFonts w:hint="eastAsia"/>
              </w:rPr>
              <w:t>音量调整</w:t>
            </w:r>
          </w:p>
        </w:tc>
        <w:tc>
          <w:tcPr>
            <w:tcW w:w="2766" w:type="dxa"/>
          </w:tcPr>
          <w:p w14:paraId="79BCEAE8" w14:textId="77777777" w:rsidR="007D4C51" w:rsidRDefault="00F00AA6">
            <w:pPr>
              <w:spacing w:line="312" w:lineRule="auto"/>
            </w:pPr>
            <w:r>
              <w:rPr>
                <w:rFonts w:hint="eastAsia"/>
              </w:rPr>
              <w:t>用户调整视频音量</w:t>
            </w:r>
          </w:p>
        </w:tc>
      </w:tr>
      <w:tr w:rsidR="007D4C51" w14:paraId="6A746035" w14:textId="77777777">
        <w:tc>
          <w:tcPr>
            <w:tcW w:w="2765" w:type="dxa"/>
          </w:tcPr>
          <w:p w14:paraId="36317A2C" w14:textId="77777777" w:rsidR="007D4C51" w:rsidRDefault="00F00AA6">
            <w:pPr>
              <w:spacing w:line="312" w:lineRule="auto"/>
            </w:pPr>
            <w:r>
              <w:rPr>
                <w:rFonts w:hint="eastAsia"/>
              </w:rPr>
              <w:t>3</w:t>
            </w:r>
            <w:r>
              <w:t>05</w:t>
            </w:r>
          </w:p>
        </w:tc>
        <w:tc>
          <w:tcPr>
            <w:tcW w:w="2765" w:type="dxa"/>
          </w:tcPr>
          <w:p w14:paraId="2328BA76" w14:textId="77777777" w:rsidR="007D4C51" w:rsidRDefault="00F00AA6">
            <w:pPr>
              <w:spacing w:line="312" w:lineRule="auto"/>
            </w:pPr>
            <w:r>
              <w:rPr>
                <w:rFonts w:hint="eastAsia"/>
              </w:rPr>
              <w:t>进度调整</w:t>
            </w:r>
          </w:p>
        </w:tc>
        <w:tc>
          <w:tcPr>
            <w:tcW w:w="2766" w:type="dxa"/>
          </w:tcPr>
          <w:p w14:paraId="6C85F77D" w14:textId="77777777" w:rsidR="007D4C51" w:rsidRDefault="00F00AA6">
            <w:pPr>
              <w:spacing w:line="312" w:lineRule="auto"/>
            </w:pPr>
            <w:r>
              <w:rPr>
                <w:rFonts w:hint="eastAsia"/>
              </w:rPr>
              <w:t>用户调整视频进度</w:t>
            </w:r>
          </w:p>
        </w:tc>
      </w:tr>
      <w:tr w:rsidR="007D4C51" w14:paraId="0166C48C" w14:textId="77777777">
        <w:tc>
          <w:tcPr>
            <w:tcW w:w="2765" w:type="dxa"/>
          </w:tcPr>
          <w:p w14:paraId="0D9BBD61" w14:textId="77777777" w:rsidR="007D4C51" w:rsidRDefault="00F00AA6">
            <w:pPr>
              <w:spacing w:line="312" w:lineRule="auto"/>
            </w:pPr>
            <w:r>
              <w:rPr>
                <w:rFonts w:hint="eastAsia"/>
              </w:rPr>
              <w:t>3</w:t>
            </w:r>
            <w:r>
              <w:t>06</w:t>
            </w:r>
          </w:p>
        </w:tc>
        <w:tc>
          <w:tcPr>
            <w:tcW w:w="2765" w:type="dxa"/>
          </w:tcPr>
          <w:p w14:paraId="2ABCE9D6" w14:textId="77777777" w:rsidR="007D4C51" w:rsidRDefault="00F00AA6">
            <w:pPr>
              <w:spacing w:line="312" w:lineRule="auto"/>
            </w:pPr>
            <w:r>
              <w:rPr>
                <w:rFonts w:hint="eastAsia"/>
              </w:rPr>
              <w:t>全屏视频</w:t>
            </w:r>
          </w:p>
        </w:tc>
        <w:tc>
          <w:tcPr>
            <w:tcW w:w="2766" w:type="dxa"/>
          </w:tcPr>
          <w:p w14:paraId="2C63880A" w14:textId="77777777" w:rsidR="007D4C51" w:rsidRDefault="00F00AA6">
            <w:pPr>
              <w:spacing w:line="312" w:lineRule="auto"/>
            </w:pPr>
            <w:r>
              <w:rPr>
                <w:rFonts w:hint="eastAsia"/>
              </w:rPr>
              <w:t>视频进入全屏状态</w:t>
            </w:r>
          </w:p>
        </w:tc>
      </w:tr>
      <w:tr w:rsidR="007D4C51" w14:paraId="722A3BD2" w14:textId="77777777">
        <w:tc>
          <w:tcPr>
            <w:tcW w:w="2765" w:type="dxa"/>
          </w:tcPr>
          <w:p w14:paraId="5E8EEB53" w14:textId="77777777" w:rsidR="007D4C51" w:rsidRDefault="00F00AA6">
            <w:pPr>
              <w:spacing w:line="312" w:lineRule="auto"/>
            </w:pPr>
            <w:r>
              <w:rPr>
                <w:rFonts w:hint="eastAsia"/>
              </w:rPr>
              <w:t>3</w:t>
            </w:r>
            <w:r>
              <w:t>07</w:t>
            </w:r>
          </w:p>
        </w:tc>
        <w:tc>
          <w:tcPr>
            <w:tcW w:w="2765" w:type="dxa"/>
          </w:tcPr>
          <w:p w14:paraId="2BE6BF66" w14:textId="77777777" w:rsidR="007D4C51" w:rsidRDefault="00F00AA6">
            <w:pPr>
              <w:spacing w:line="312" w:lineRule="auto"/>
            </w:pPr>
            <w:r>
              <w:rPr>
                <w:rFonts w:hint="eastAsia"/>
              </w:rPr>
              <w:t>退出全屏</w:t>
            </w:r>
          </w:p>
        </w:tc>
        <w:tc>
          <w:tcPr>
            <w:tcW w:w="2766" w:type="dxa"/>
          </w:tcPr>
          <w:p w14:paraId="4E496EBE" w14:textId="77777777" w:rsidR="007D4C51" w:rsidRDefault="00F00AA6">
            <w:pPr>
              <w:spacing w:line="312" w:lineRule="auto"/>
            </w:pPr>
            <w:r>
              <w:rPr>
                <w:rFonts w:hint="eastAsia"/>
              </w:rPr>
              <w:t>视频从全屏状态退出</w:t>
            </w:r>
          </w:p>
        </w:tc>
      </w:tr>
      <w:tr w:rsidR="007D4C51" w14:paraId="18F85412" w14:textId="77777777">
        <w:tc>
          <w:tcPr>
            <w:tcW w:w="2765" w:type="dxa"/>
          </w:tcPr>
          <w:p w14:paraId="5945EE75" w14:textId="77777777" w:rsidR="007D4C51" w:rsidRDefault="00F00AA6">
            <w:pPr>
              <w:spacing w:line="312" w:lineRule="auto"/>
            </w:pPr>
            <w:r>
              <w:rPr>
                <w:rFonts w:hint="eastAsia"/>
              </w:rPr>
              <w:t>3</w:t>
            </w:r>
            <w:r>
              <w:t>08</w:t>
            </w:r>
          </w:p>
        </w:tc>
        <w:tc>
          <w:tcPr>
            <w:tcW w:w="2765" w:type="dxa"/>
          </w:tcPr>
          <w:p w14:paraId="6AD9F26A" w14:textId="77777777" w:rsidR="007D4C51" w:rsidRDefault="00F00AA6">
            <w:pPr>
              <w:spacing w:line="312" w:lineRule="auto"/>
            </w:pPr>
            <w:r>
              <w:rPr>
                <w:rFonts w:hint="eastAsia"/>
              </w:rPr>
              <w:t>非全屏状态下显示状态栏</w:t>
            </w:r>
          </w:p>
        </w:tc>
        <w:tc>
          <w:tcPr>
            <w:tcW w:w="2766" w:type="dxa"/>
          </w:tcPr>
          <w:p w14:paraId="4635CCA3" w14:textId="77777777" w:rsidR="007D4C51" w:rsidRDefault="00F00AA6">
            <w:pPr>
              <w:spacing w:line="312" w:lineRule="auto"/>
            </w:pPr>
            <w:r>
              <w:rPr>
                <w:rFonts w:hint="eastAsia"/>
              </w:rPr>
              <w:t>在非全屏状态下显示状态栏</w:t>
            </w:r>
          </w:p>
        </w:tc>
      </w:tr>
      <w:tr w:rsidR="007D4C51" w14:paraId="7E0F8D53" w14:textId="77777777">
        <w:tc>
          <w:tcPr>
            <w:tcW w:w="2765" w:type="dxa"/>
          </w:tcPr>
          <w:p w14:paraId="09BDFBA0" w14:textId="77777777" w:rsidR="007D4C51" w:rsidRDefault="00F00AA6">
            <w:pPr>
              <w:spacing w:line="312" w:lineRule="auto"/>
            </w:pPr>
            <w:r>
              <w:rPr>
                <w:rFonts w:hint="eastAsia"/>
              </w:rPr>
              <w:t>3</w:t>
            </w:r>
            <w:r>
              <w:t>09</w:t>
            </w:r>
          </w:p>
        </w:tc>
        <w:tc>
          <w:tcPr>
            <w:tcW w:w="2765" w:type="dxa"/>
          </w:tcPr>
          <w:p w14:paraId="586AEEBB" w14:textId="77777777" w:rsidR="007D4C51" w:rsidRDefault="00F00AA6">
            <w:pPr>
              <w:spacing w:line="312" w:lineRule="auto"/>
            </w:pPr>
            <w:r>
              <w:rPr>
                <w:rFonts w:hint="eastAsia"/>
              </w:rPr>
              <w:t>全屏状态下显示状态栏</w:t>
            </w:r>
          </w:p>
        </w:tc>
        <w:tc>
          <w:tcPr>
            <w:tcW w:w="2766" w:type="dxa"/>
          </w:tcPr>
          <w:p w14:paraId="19557253" w14:textId="77777777" w:rsidR="007D4C51" w:rsidRDefault="00F00AA6">
            <w:pPr>
              <w:spacing w:line="312" w:lineRule="auto"/>
            </w:pPr>
            <w:r>
              <w:rPr>
                <w:rFonts w:hint="eastAsia"/>
              </w:rPr>
              <w:t>在全屏状态下显示状态栏</w:t>
            </w:r>
          </w:p>
        </w:tc>
      </w:tr>
      <w:tr w:rsidR="007D4C51" w14:paraId="2BAC2C72" w14:textId="77777777">
        <w:tc>
          <w:tcPr>
            <w:tcW w:w="2765" w:type="dxa"/>
          </w:tcPr>
          <w:p w14:paraId="35ADABAE" w14:textId="77777777" w:rsidR="007D4C51" w:rsidRDefault="00F00AA6">
            <w:pPr>
              <w:spacing w:line="312" w:lineRule="auto"/>
            </w:pPr>
            <w:r>
              <w:rPr>
                <w:rFonts w:hint="eastAsia"/>
              </w:rPr>
              <w:t>3</w:t>
            </w:r>
            <w:r>
              <w:t>10</w:t>
            </w:r>
          </w:p>
        </w:tc>
        <w:tc>
          <w:tcPr>
            <w:tcW w:w="2765" w:type="dxa"/>
          </w:tcPr>
          <w:p w14:paraId="629FF5DF" w14:textId="77777777" w:rsidR="007D4C51" w:rsidRDefault="00F00AA6">
            <w:pPr>
              <w:spacing w:line="312" w:lineRule="auto"/>
            </w:pPr>
            <w:r>
              <w:rPr>
                <w:rFonts w:hint="eastAsia"/>
              </w:rPr>
              <w:t>重播视频</w:t>
            </w:r>
          </w:p>
        </w:tc>
        <w:tc>
          <w:tcPr>
            <w:tcW w:w="2766" w:type="dxa"/>
          </w:tcPr>
          <w:p w14:paraId="2DA846AD" w14:textId="77777777" w:rsidR="007D4C51" w:rsidRDefault="00F00AA6">
            <w:pPr>
              <w:spacing w:line="312" w:lineRule="auto"/>
            </w:pPr>
            <w:r>
              <w:rPr>
                <w:rFonts w:hint="eastAsia"/>
              </w:rPr>
              <w:t>重新播放视频</w:t>
            </w:r>
          </w:p>
        </w:tc>
      </w:tr>
      <w:tr w:rsidR="007D4C51" w14:paraId="260197CC" w14:textId="77777777">
        <w:tc>
          <w:tcPr>
            <w:tcW w:w="2765" w:type="dxa"/>
          </w:tcPr>
          <w:p w14:paraId="0731E3D7" w14:textId="77777777" w:rsidR="007D4C51" w:rsidRDefault="00F00AA6">
            <w:pPr>
              <w:spacing w:line="312" w:lineRule="auto"/>
            </w:pPr>
            <w:r>
              <w:rPr>
                <w:rFonts w:hint="eastAsia"/>
              </w:rPr>
              <w:t>3</w:t>
            </w:r>
            <w:r>
              <w:t>11</w:t>
            </w:r>
          </w:p>
        </w:tc>
        <w:tc>
          <w:tcPr>
            <w:tcW w:w="2765" w:type="dxa"/>
          </w:tcPr>
          <w:p w14:paraId="1FFE5B17" w14:textId="77777777" w:rsidR="007D4C51" w:rsidRDefault="00F00AA6">
            <w:pPr>
              <w:spacing w:line="312" w:lineRule="auto"/>
            </w:pPr>
            <w:r>
              <w:rPr>
                <w:rFonts w:hint="eastAsia"/>
              </w:rPr>
              <w:t>点赞</w:t>
            </w:r>
          </w:p>
        </w:tc>
        <w:tc>
          <w:tcPr>
            <w:tcW w:w="2766" w:type="dxa"/>
          </w:tcPr>
          <w:p w14:paraId="7BF94CBB" w14:textId="77777777" w:rsidR="007D4C51" w:rsidRDefault="00F00AA6">
            <w:pPr>
              <w:spacing w:line="312" w:lineRule="auto"/>
            </w:pPr>
            <w:r>
              <w:rPr>
                <w:rFonts w:hint="eastAsia"/>
              </w:rPr>
              <w:t>注册用户点赞视频</w:t>
            </w:r>
          </w:p>
        </w:tc>
      </w:tr>
      <w:tr w:rsidR="007D4C51" w14:paraId="5E5DF98D" w14:textId="77777777">
        <w:tc>
          <w:tcPr>
            <w:tcW w:w="2765" w:type="dxa"/>
          </w:tcPr>
          <w:p w14:paraId="26293C4F" w14:textId="77777777" w:rsidR="007D4C51" w:rsidRDefault="00F00AA6">
            <w:pPr>
              <w:spacing w:line="312" w:lineRule="auto"/>
            </w:pPr>
            <w:r>
              <w:rPr>
                <w:rFonts w:hint="eastAsia"/>
              </w:rPr>
              <w:t>3</w:t>
            </w:r>
            <w:r>
              <w:t>12</w:t>
            </w:r>
          </w:p>
        </w:tc>
        <w:tc>
          <w:tcPr>
            <w:tcW w:w="2765" w:type="dxa"/>
          </w:tcPr>
          <w:p w14:paraId="16FB7C51" w14:textId="77777777" w:rsidR="007D4C51" w:rsidRDefault="00F00AA6">
            <w:pPr>
              <w:spacing w:line="312" w:lineRule="auto"/>
            </w:pPr>
            <w:r>
              <w:rPr>
                <w:rFonts w:hint="eastAsia"/>
              </w:rPr>
              <w:t>收藏</w:t>
            </w:r>
          </w:p>
        </w:tc>
        <w:tc>
          <w:tcPr>
            <w:tcW w:w="2766" w:type="dxa"/>
          </w:tcPr>
          <w:p w14:paraId="48DCEC31" w14:textId="77777777" w:rsidR="007D4C51" w:rsidRDefault="00F00AA6">
            <w:pPr>
              <w:spacing w:line="312" w:lineRule="auto"/>
            </w:pPr>
            <w:r>
              <w:rPr>
                <w:rFonts w:hint="eastAsia"/>
              </w:rPr>
              <w:t>注册用户收藏视频</w:t>
            </w:r>
          </w:p>
        </w:tc>
      </w:tr>
      <w:tr w:rsidR="007D4C51" w14:paraId="7A061141" w14:textId="77777777">
        <w:tc>
          <w:tcPr>
            <w:tcW w:w="2765" w:type="dxa"/>
          </w:tcPr>
          <w:p w14:paraId="563B89B0" w14:textId="77777777" w:rsidR="007D4C51" w:rsidRDefault="00F00AA6">
            <w:pPr>
              <w:spacing w:line="312" w:lineRule="auto"/>
            </w:pPr>
            <w:r>
              <w:rPr>
                <w:rFonts w:hint="eastAsia"/>
              </w:rPr>
              <w:t>3</w:t>
            </w:r>
            <w:r>
              <w:t>13</w:t>
            </w:r>
          </w:p>
        </w:tc>
        <w:tc>
          <w:tcPr>
            <w:tcW w:w="2765" w:type="dxa"/>
          </w:tcPr>
          <w:p w14:paraId="451DFB41" w14:textId="77777777" w:rsidR="007D4C51" w:rsidRDefault="00F00AA6">
            <w:pPr>
              <w:spacing w:line="312" w:lineRule="auto"/>
            </w:pPr>
            <w:r>
              <w:rPr>
                <w:rFonts w:hint="eastAsia"/>
              </w:rPr>
              <w:t>评论</w:t>
            </w:r>
          </w:p>
        </w:tc>
        <w:tc>
          <w:tcPr>
            <w:tcW w:w="2766" w:type="dxa"/>
          </w:tcPr>
          <w:p w14:paraId="2A3CD00B" w14:textId="77777777" w:rsidR="007D4C51" w:rsidRDefault="00F00AA6">
            <w:pPr>
              <w:spacing w:line="312" w:lineRule="auto"/>
            </w:pPr>
            <w:r>
              <w:rPr>
                <w:rFonts w:hint="eastAsia"/>
              </w:rPr>
              <w:t>注册用户评论视频</w:t>
            </w:r>
          </w:p>
        </w:tc>
      </w:tr>
      <w:tr w:rsidR="007D4C51" w14:paraId="119CBC50" w14:textId="77777777">
        <w:tc>
          <w:tcPr>
            <w:tcW w:w="2765" w:type="dxa"/>
          </w:tcPr>
          <w:p w14:paraId="55D0F3F5" w14:textId="77777777" w:rsidR="007D4C51" w:rsidRDefault="00F00AA6">
            <w:pPr>
              <w:spacing w:line="312" w:lineRule="auto"/>
            </w:pPr>
            <w:r>
              <w:rPr>
                <w:rFonts w:hint="eastAsia"/>
              </w:rPr>
              <w:t>3</w:t>
            </w:r>
            <w:r>
              <w:t>14</w:t>
            </w:r>
          </w:p>
        </w:tc>
        <w:tc>
          <w:tcPr>
            <w:tcW w:w="2765" w:type="dxa"/>
          </w:tcPr>
          <w:p w14:paraId="4C2BD5E5" w14:textId="77777777" w:rsidR="007D4C51" w:rsidRDefault="00F00AA6">
            <w:pPr>
              <w:spacing w:line="312" w:lineRule="auto"/>
            </w:pPr>
            <w:r>
              <w:rPr>
                <w:rFonts w:hint="eastAsia"/>
              </w:rPr>
              <w:t>删除评论</w:t>
            </w:r>
          </w:p>
        </w:tc>
        <w:tc>
          <w:tcPr>
            <w:tcW w:w="2766" w:type="dxa"/>
          </w:tcPr>
          <w:p w14:paraId="48B98E81" w14:textId="77777777" w:rsidR="007D4C51" w:rsidRDefault="00F00AA6">
            <w:pPr>
              <w:spacing w:line="312" w:lineRule="auto"/>
            </w:pPr>
            <w:r>
              <w:rPr>
                <w:rFonts w:hint="eastAsia"/>
              </w:rPr>
              <w:t>注册用户删除评论</w:t>
            </w:r>
          </w:p>
        </w:tc>
      </w:tr>
      <w:tr w:rsidR="007D4C51" w14:paraId="7E971852" w14:textId="77777777">
        <w:tc>
          <w:tcPr>
            <w:tcW w:w="2765" w:type="dxa"/>
          </w:tcPr>
          <w:p w14:paraId="44F10D8C" w14:textId="77777777" w:rsidR="007D4C51" w:rsidRDefault="00F00AA6">
            <w:pPr>
              <w:spacing w:line="312" w:lineRule="auto"/>
            </w:pPr>
            <w:r>
              <w:rPr>
                <w:rFonts w:hint="eastAsia"/>
              </w:rPr>
              <w:t>4</w:t>
            </w:r>
            <w:r>
              <w:t>01</w:t>
            </w:r>
          </w:p>
        </w:tc>
        <w:tc>
          <w:tcPr>
            <w:tcW w:w="2765" w:type="dxa"/>
          </w:tcPr>
          <w:p w14:paraId="6EA18E72" w14:textId="77777777" w:rsidR="007D4C51" w:rsidRDefault="00F00AA6">
            <w:pPr>
              <w:spacing w:line="312" w:lineRule="auto"/>
            </w:pPr>
            <w:r>
              <w:rPr>
                <w:rFonts w:hint="eastAsia"/>
              </w:rPr>
              <w:t>上传视频</w:t>
            </w:r>
          </w:p>
        </w:tc>
        <w:tc>
          <w:tcPr>
            <w:tcW w:w="2766" w:type="dxa"/>
          </w:tcPr>
          <w:p w14:paraId="46E29C68" w14:textId="77777777" w:rsidR="007D4C51" w:rsidRDefault="00F00AA6">
            <w:pPr>
              <w:spacing w:line="312" w:lineRule="auto"/>
            </w:pPr>
            <w:r>
              <w:rPr>
                <w:rFonts w:hint="eastAsia"/>
              </w:rPr>
              <w:t>注册用户上传视频</w:t>
            </w:r>
          </w:p>
        </w:tc>
      </w:tr>
      <w:tr w:rsidR="00EC4351" w14:paraId="469B0EC3" w14:textId="77777777" w:rsidTr="00B17816">
        <w:tc>
          <w:tcPr>
            <w:tcW w:w="8296" w:type="dxa"/>
            <w:gridSpan w:val="3"/>
          </w:tcPr>
          <w:p w14:paraId="1087D8F6" w14:textId="3BC5B19E" w:rsidR="00EC4351" w:rsidRDefault="00EC4351" w:rsidP="00EC4351">
            <w:pPr>
              <w:spacing w:line="312" w:lineRule="auto"/>
              <w:jc w:val="center"/>
            </w:pPr>
            <w:r>
              <w:rPr>
                <w:rFonts w:ascii="黑体" w:eastAsia="黑体" w:hAnsi="黑体" w:cs="黑体"/>
              </w:rPr>
              <w:lastRenderedPageBreak/>
              <w:t>表2(</w:t>
            </w:r>
            <w:r>
              <w:rPr>
                <w:rFonts w:ascii="黑体" w:eastAsia="黑体" w:hAnsi="黑体" w:cs="黑体" w:hint="eastAsia"/>
              </w:rPr>
              <w:t>续)</w:t>
            </w:r>
            <w:r>
              <w:rPr>
                <w:rFonts w:ascii="黑体" w:eastAsia="黑体" w:hAnsi="黑体" w:cs="黑体"/>
              </w:rPr>
              <w:t xml:space="preserve"> 功能模块清单</w:t>
            </w:r>
          </w:p>
        </w:tc>
      </w:tr>
      <w:tr w:rsidR="00EC4351" w14:paraId="647A4FE7" w14:textId="77777777" w:rsidTr="0061623A">
        <w:tc>
          <w:tcPr>
            <w:tcW w:w="2765" w:type="dxa"/>
          </w:tcPr>
          <w:p w14:paraId="1D334ACB" w14:textId="611E3AEE" w:rsidR="00EC4351" w:rsidRPr="00EC4351" w:rsidRDefault="00EC4351" w:rsidP="00EC4351">
            <w:pPr>
              <w:spacing w:line="312" w:lineRule="auto"/>
              <w:jc w:val="left"/>
              <w:rPr>
                <w:rFonts w:eastAsiaTheme="minorHAnsi" w:cs="黑体"/>
              </w:rPr>
            </w:pPr>
            <w:r w:rsidRPr="00EC4351">
              <w:rPr>
                <w:rFonts w:eastAsiaTheme="minorHAnsi" w:cs="黑体" w:hint="eastAsia"/>
              </w:rPr>
              <w:t>编号</w:t>
            </w:r>
          </w:p>
        </w:tc>
        <w:tc>
          <w:tcPr>
            <w:tcW w:w="2765" w:type="dxa"/>
          </w:tcPr>
          <w:p w14:paraId="53C90052" w14:textId="5FC7A0F0" w:rsidR="00EC4351" w:rsidRPr="00EC4351" w:rsidRDefault="00EC4351" w:rsidP="00EC4351">
            <w:pPr>
              <w:spacing w:line="312" w:lineRule="auto"/>
              <w:jc w:val="left"/>
              <w:rPr>
                <w:rFonts w:eastAsiaTheme="minorHAnsi" w:cs="黑体"/>
              </w:rPr>
            </w:pPr>
            <w:r w:rsidRPr="00EC4351">
              <w:rPr>
                <w:rFonts w:eastAsiaTheme="minorHAnsi" w:cs="黑体" w:hint="eastAsia"/>
              </w:rPr>
              <w:t>名称</w:t>
            </w:r>
          </w:p>
        </w:tc>
        <w:tc>
          <w:tcPr>
            <w:tcW w:w="2766" w:type="dxa"/>
          </w:tcPr>
          <w:p w14:paraId="530AE830" w14:textId="08760749" w:rsidR="00EC4351" w:rsidRPr="00EC4351" w:rsidRDefault="00EC4351" w:rsidP="00EC4351">
            <w:pPr>
              <w:spacing w:line="312" w:lineRule="auto"/>
              <w:jc w:val="left"/>
              <w:rPr>
                <w:rFonts w:eastAsiaTheme="minorHAnsi" w:cs="黑体"/>
              </w:rPr>
            </w:pPr>
            <w:r w:rsidRPr="00EC4351">
              <w:rPr>
                <w:rFonts w:eastAsiaTheme="minorHAnsi" w:cs="黑体" w:hint="eastAsia"/>
              </w:rPr>
              <w:t>模块功能描述</w:t>
            </w:r>
          </w:p>
        </w:tc>
      </w:tr>
      <w:tr w:rsidR="007D4C51" w14:paraId="2A16A40E" w14:textId="77777777">
        <w:tc>
          <w:tcPr>
            <w:tcW w:w="2765" w:type="dxa"/>
          </w:tcPr>
          <w:p w14:paraId="058CFA21" w14:textId="77777777" w:rsidR="007D4C51" w:rsidRDefault="00F00AA6">
            <w:pPr>
              <w:spacing w:line="312" w:lineRule="auto"/>
            </w:pPr>
            <w:r>
              <w:rPr>
                <w:rFonts w:hint="eastAsia"/>
              </w:rPr>
              <w:t>4</w:t>
            </w:r>
            <w:r>
              <w:t>02</w:t>
            </w:r>
          </w:p>
        </w:tc>
        <w:tc>
          <w:tcPr>
            <w:tcW w:w="2765" w:type="dxa"/>
          </w:tcPr>
          <w:p w14:paraId="0C646CAE" w14:textId="77777777" w:rsidR="007D4C51" w:rsidRDefault="00F00AA6">
            <w:pPr>
              <w:spacing w:line="312" w:lineRule="auto"/>
            </w:pPr>
            <w:r>
              <w:rPr>
                <w:rFonts w:hint="eastAsia"/>
              </w:rPr>
              <w:t>删除视频</w:t>
            </w:r>
          </w:p>
        </w:tc>
        <w:tc>
          <w:tcPr>
            <w:tcW w:w="2766" w:type="dxa"/>
          </w:tcPr>
          <w:p w14:paraId="03A9F487" w14:textId="77777777" w:rsidR="007D4C51" w:rsidRDefault="00F00AA6">
            <w:pPr>
              <w:spacing w:line="312" w:lineRule="auto"/>
            </w:pPr>
            <w:r>
              <w:rPr>
                <w:rFonts w:hint="eastAsia"/>
              </w:rPr>
              <w:t>注册用户删除视频</w:t>
            </w:r>
          </w:p>
        </w:tc>
      </w:tr>
      <w:tr w:rsidR="007D4C51" w14:paraId="2BDA4CA0" w14:textId="77777777">
        <w:tc>
          <w:tcPr>
            <w:tcW w:w="2765" w:type="dxa"/>
          </w:tcPr>
          <w:p w14:paraId="41A06BBA" w14:textId="77777777" w:rsidR="007D4C51" w:rsidRDefault="00F00AA6">
            <w:pPr>
              <w:spacing w:line="312" w:lineRule="auto"/>
            </w:pPr>
            <w:r>
              <w:rPr>
                <w:rFonts w:hint="eastAsia"/>
              </w:rPr>
              <w:t>5</w:t>
            </w:r>
            <w:r>
              <w:t>01</w:t>
            </w:r>
          </w:p>
        </w:tc>
        <w:tc>
          <w:tcPr>
            <w:tcW w:w="2765" w:type="dxa"/>
          </w:tcPr>
          <w:p w14:paraId="425192B7" w14:textId="77777777" w:rsidR="007D4C51" w:rsidRDefault="00F00AA6">
            <w:pPr>
              <w:spacing w:line="312" w:lineRule="auto"/>
            </w:pPr>
            <w:r>
              <w:rPr>
                <w:rFonts w:hint="eastAsia"/>
              </w:rPr>
              <w:t>投诉视频</w:t>
            </w:r>
          </w:p>
        </w:tc>
        <w:tc>
          <w:tcPr>
            <w:tcW w:w="2766" w:type="dxa"/>
          </w:tcPr>
          <w:p w14:paraId="4E764FA5" w14:textId="77777777" w:rsidR="007D4C51" w:rsidRDefault="00F00AA6">
            <w:pPr>
              <w:spacing w:line="312" w:lineRule="auto"/>
            </w:pPr>
            <w:r>
              <w:rPr>
                <w:rFonts w:hint="eastAsia"/>
              </w:rPr>
              <w:t>注册用户投诉视频</w:t>
            </w:r>
          </w:p>
        </w:tc>
      </w:tr>
      <w:tr w:rsidR="007D4C51" w14:paraId="42070EA2" w14:textId="77777777">
        <w:tc>
          <w:tcPr>
            <w:tcW w:w="2765" w:type="dxa"/>
          </w:tcPr>
          <w:p w14:paraId="70BA6E3D" w14:textId="77777777" w:rsidR="007D4C51" w:rsidRDefault="00F00AA6">
            <w:pPr>
              <w:spacing w:line="312" w:lineRule="auto"/>
            </w:pPr>
            <w:r>
              <w:rPr>
                <w:rFonts w:hint="eastAsia"/>
              </w:rPr>
              <w:t>5</w:t>
            </w:r>
            <w:r>
              <w:t>02</w:t>
            </w:r>
          </w:p>
        </w:tc>
        <w:tc>
          <w:tcPr>
            <w:tcW w:w="2765" w:type="dxa"/>
          </w:tcPr>
          <w:p w14:paraId="3B240B61" w14:textId="77777777" w:rsidR="007D4C51" w:rsidRDefault="00F00AA6">
            <w:pPr>
              <w:spacing w:line="312" w:lineRule="auto"/>
            </w:pPr>
            <w:r>
              <w:rPr>
                <w:rFonts w:hint="eastAsia"/>
              </w:rPr>
              <w:t>审核视频</w:t>
            </w:r>
          </w:p>
        </w:tc>
        <w:tc>
          <w:tcPr>
            <w:tcW w:w="2766" w:type="dxa"/>
          </w:tcPr>
          <w:p w14:paraId="70D54D65" w14:textId="77777777" w:rsidR="007D4C51" w:rsidRDefault="00F00AA6">
            <w:pPr>
              <w:spacing w:line="312" w:lineRule="auto"/>
            </w:pPr>
            <w:r>
              <w:rPr>
                <w:rFonts w:hint="eastAsia"/>
              </w:rPr>
              <w:t>管理员审核视频</w:t>
            </w:r>
          </w:p>
        </w:tc>
      </w:tr>
      <w:tr w:rsidR="007D4C51" w14:paraId="3CDEEFD3" w14:textId="77777777">
        <w:tc>
          <w:tcPr>
            <w:tcW w:w="2765" w:type="dxa"/>
          </w:tcPr>
          <w:p w14:paraId="23C928E8" w14:textId="77777777" w:rsidR="007D4C51" w:rsidRDefault="00F00AA6">
            <w:pPr>
              <w:spacing w:line="312" w:lineRule="auto"/>
            </w:pPr>
            <w:r>
              <w:rPr>
                <w:rFonts w:hint="eastAsia"/>
              </w:rPr>
              <w:t>5</w:t>
            </w:r>
            <w:r>
              <w:t>03</w:t>
            </w:r>
          </w:p>
        </w:tc>
        <w:tc>
          <w:tcPr>
            <w:tcW w:w="2765" w:type="dxa"/>
          </w:tcPr>
          <w:p w14:paraId="77330DC4" w14:textId="77777777" w:rsidR="007D4C51" w:rsidRDefault="00F00AA6">
            <w:pPr>
              <w:spacing w:line="312" w:lineRule="auto"/>
            </w:pPr>
            <w:r>
              <w:rPr>
                <w:rFonts w:hint="eastAsia"/>
              </w:rPr>
              <w:t>删除视频</w:t>
            </w:r>
          </w:p>
        </w:tc>
        <w:tc>
          <w:tcPr>
            <w:tcW w:w="2766" w:type="dxa"/>
          </w:tcPr>
          <w:p w14:paraId="7CA40EF6" w14:textId="77777777" w:rsidR="007D4C51" w:rsidRDefault="00F00AA6">
            <w:pPr>
              <w:spacing w:line="312" w:lineRule="auto"/>
            </w:pPr>
            <w:r>
              <w:rPr>
                <w:rFonts w:hint="eastAsia"/>
              </w:rPr>
              <w:t>管理员删除视频</w:t>
            </w:r>
          </w:p>
        </w:tc>
      </w:tr>
      <w:tr w:rsidR="007D4C51" w14:paraId="297B26A6" w14:textId="77777777">
        <w:tc>
          <w:tcPr>
            <w:tcW w:w="2765" w:type="dxa"/>
          </w:tcPr>
          <w:p w14:paraId="4FA34040" w14:textId="77777777" w:rsidR="007D4C51" w:rsidRDefault="00F00AA6">
            <w:pPr>
              <w:spacing w:line="312" w:lineRule="auto"/>
            </w:pPr>
            <w:r>
              <w:rPr>
                <w:rFonts w:hint="eastAsia"/>
              </w:rPr>
              <w:t>5</w:t>
            </w:r>
            <w:r>
              <w:t>04</w:t>
            </w:r>
          </w:p>
        </w:tc>
        <w:tc>
          <w:tcPr>
            <w:tcW w:w="2765" w:type="dxa"/>
          </w:tcPr>
          <w:p w14:paraId="44E4C5D8" w14:textId="77777777" w:rsidR="007D4C51" w:rsidRDefault="00F00AA6">
            <w:pPr>
              <w:spacing w:line="312" w:lineRule="auto"/>
            </w:pPr>
            <w:r>
              <w:rPr>
                <w:rFonts w:hint="eastAsia"/>
              </w:rPr>
              <w:t>投诉评论</w:t>
            </w:r>
          </w:p>
        </w:tc>
        <w:tc>
          <w:tcPr>
            <w:tcW w:w="2766" w:type="dxa"/>
          </w:tcPr>
          <w:p w14:paraId="1786CD35" w14:textId="77777777" w:rsidR="007D4C51" w:rsidRDefault="00F00AA6">
            <w:pPr>
              <w:spacing w:line="312" w:lineRule="auto"/>
            </w:pPr>
            <w:r>
              <w:rPr>
                <w:rFonts w:hint="eastAsia"/>
              </w:rPr>
              <w:t>注册用户投诉评论</w:t>
            </w:r>
          </w:p>
        </w:tc>
      </w:tr>
      <w:tr w:rsidR="007D4C51" w14:paraId="3871EE47" w14:textId="77777777">
        <w:tc>
          <w:tcPr>
            <w:tcW w:w="2765" w:type="dxa"/>
          </w:tcPr>
          <w:p w14:paraId="74867136" w14:textId="77777777" w:rsidR="007D4C51" w:rsidRDefault="00F00AA6">
            <w:pPr>
              <w:spacing w:line="312" w:lineRule="auto"/>
            </w:pPr>
            <w:r>
              <w:rPr>
                <w:rFonts w:hint="eastAsia"/>
              </w:rPr>
              <w:t>5</w:t>
            </w:r>
            <w:r>
              <w:t>05</w:t>
            </w:r>
          </w:p>
        </w:tc>
        <w:tc>
          <w:tcPr>
            <w:tcW w:w="2765" w:type="dxa"/>
          </w:tcPr>
          <w:p w14:paraId="64B22CAF" w14:textId="77777777" w:rsidR="007D4C51" w:rsidRDefault="00F00AA6">
            <w:pPr>
              <w:spacing w:line="312" w:lineRule="auto"/>
            </w:pPr>
            <w:r>
              <w:rPr>
                <w:rFonts w:hint="eastAsia"/>
              </w:rPr>
              <w:t>审核评论</w:t>
            </w:r>
          </w:p>
        </w:tc>
        <w:tc>
          <w:tcPr>
            <w:tcW w:w="2766" w:type="dxa"/>
          </w:tcPr>
          <w:p w14:paraId="22693062" w14:textId="77777777" w:rsidR="007D4C51" w:rsidRDefault="00F00AA6">
            <w:pPr>
              <w:spacing w:line="312" w:lineRule="auto"/>
            </w:pPr>
            <w:r>
              <w:rPr>
                <w:rFonts w:hint="eastAsia"/>
              </w:rPr>
              <w:t>管理员审核评论</w:t>
            </w:r>
          </w:p>
        </w:tc>
      </w:tr>
      <w:tr w:rsidR="007D4C51" w14:paraId="33C0110C" w14:textId="77777777">
        <w:tc>
          <w:tcPr>
            <w:tcW w:w="2765" w:type="dxa"/>
          </w:tcPr>
          <w:p w14:paraId="05CEE8FF" w14:textId="77777777" w:rsidR="007D4C51" w:rsidRDefault="00F00AA6">
            <w:pPr>
              <w:spacing w:line="312" w:lineRule="auto"/>
            </w:pPr>
            <w:r>
              <w:rPr>
                <w:rFonts w:hint="eastAsia"/>
              </w:rPr>
              <w:t>5</w:t>
            </w:r>
            <w:r>
              <w:t>06</w:t>
            </w:r>
          </w:p>
        </w:tc>
        <w:tc>
          <w:tcPr>
            <w:tcW w:w="2765" w:type="dxa"/>
          </w:tcPr>
          <w:p w14:paraId="6DCD31E3" w14:textId="77777777" w:rsidR="007D4C51" w:rsidRDefault="00F00AA6">
            <w:pPr>
              <w:spacing w:line="312" w:lineRule="auto"/>
            </w:pPr>
            <w:r>
              <w:rPr>
                <w:rFonts w:hint="eastAsia"/>
              </w:rPr>
              <w:t>删除评论</w:t>
            </w:r>
          </w:p>
        </w:tc>
        <w:tc>
          <w:tcPr>
            <w:tcW w:w="2766" w:type="dxa"/>
          </w:tcPr>
          <w:p w14:paraId="73FFB498" w14:textId="77777777" w:rsidR="007D4C51" w:rsidRDefault="00F00AA6">
            <w:pPr>
              <w:spacing w:line="312" w:lineRule="auto"/>
            </w:pPr>
            <w:r>
              <w:rPr>
                <w:rFonts w:hint="eastAsia"/>
              </w:rPr>
              <w:t>管理员删除评论</w:t>
            </w:r>
          </w:p>
        </w:tc>
      </w:tr>
    </w:tbl>
    <w:p w14:paraId="6A5ACD80" w14:textId="77777777" w:rsidR="007D4C51" w:rsidRDefault="00F00AA6">
      <w:pPr>
        <w:pStyle w:val="1"/>
        <w:spacing w:line="312" w:lineRule="auto"/>
      </w:pPr>
      <w:bookmarkStart w:id="12" w:name="_Toc134999805"/>
      <w:r>
        <w:t>3.数据库设计</w:t>
      </w:r>
      <w:bookmarkEnd w:id="12"/>
    </w:p>
    <w:p w14:paraId="388AA707" w14:textId="77777777" w:rsidR="007D4C51" w:rsidRDefault="00F00AA6">
      <w:pPr>
        <w:pStyle w:val="2"/>
        <w:spacing w:line="312" w:lineRule="auto"/>
      </w:pPr>
      <w:bookmarkStart w:id="13" w:name="_Toc134999806"/>
      <w:r>
        <w:t>3.1数据库中表名设计</w:t>
      </w:r>
      <w:bookmarkEnd w:id="13"/>
    </w:p>
    <w:p w14:paraId="3A36973A" w14:textId="77777777" w:rsidR="007D4C51" w:rsidRDefault="00F00AA6">
      <w:pPr>
        <w:spacing w:line="312" w:lineRule="auto"/>
        <w:ind w:firstLineChars="200" w:firstLine="420"/>
      </w:pPr>
      <w:r>
        <w:t>表名列表如表3所示·。</w:t>
      </w:r>
    </w:p>
    <w:p w14:paraId="5B54642F" w14:textId="77777777" w:rsidR="007D4C51" w:rsidRDefault="00F00AA6">
      <w:pPr>
        <w:jc w:val="center"/>
        <w:rPr>
          <w:rFonts w:ascii="黑体" w:eastAsia="黑体" w:hAnsi="黑体" w:cs="黑体"/>
        </w:rPr>
      </w:pPr>
      <w:r>
        <w:rPr>
          <w:rFonts w:ascii="黑体" w:eastAsia="黑体" w:hAnsi="黑体" w:cs="黑体"/>
        </w:rPr>
        <w:t>表3 数据库中表名列表</w:t>
      </w:r>
    </w:p>
    <w:tbl>
      <w:tblPr>
        <w:tblStyle w:val="ab"/>
        <w:tblW w:w="0" w:type="auto"/>
        <w:tblLayout w:type="fixed"/>
        <w:tblLook w:val="04A0" w:firstRow="1" w:lastRow="0" w:firstColumn="1" w:lastColumn="0" w:noHBand="0" w:noVBand="1"/>
      </w:tblPr>
      <w:tblGrid>
        <w:gridCol w:w="2760"/>
        <w:gridCol w:w="2760"/>
        <w:gridCol w:w="2760"/>
      </w:tblGrid>
      <w:tr w:rsidR="007D4C51" w14:paraId="1668E770" w14:textId="77777777">
        <w:tc>
          <w:tcPr>
            <w:tcW w:w="2760" w:type="dxa"/>
          </w:tcPr>
          <w:p w14:paraId="4F94504A" w14:textId="77777777" w:rsidR="007D4C51" w:rsidRDefault="00F00AA6">
            <w:pPr>
              <w:spacing w:line="312" w:lineRule="auto"/>
            </w:pPr>
            <w:r>
              <w:t>编号</w:t>
            </w:r>
          </w:p>
        </w:tc>
        <w:tc>
          <w:tcPr>
            <w:tcW w:w="2760" w:type="dxa"/>
          </w:tcPr>
          <w:p w14:paraId="07D91255" w14:textId="77777777" w:rsidR="007D4C51" w:rsidRDefault="00F00AA6">
            <w:pPr>
              <w:spacing w:line="312" w:lineRule="auto"/>
            </w:pPr>
            <w:r>
              <w:t>表名</w:t>
            </w:r>
          </w:p>
        </w:tc>
        <w:tc>
          <w:tcPr>
            <w:tcW w:w="2760" w:type="dxa"/>
          </w:tcPr>
          <w:p w14:paraId="2DA10C7D" w14:textId="77777777" w:rsidR="007D4C51" w:rsidRDefault="00F00AA6">
            <w:pPr>
              <w:spacing w:line="312" w:lineRule="auto"/>
            </w:pPr>
            <w:r>
              <w:t>表功能说明</w:t>
            </w:r>
          </w:p>
        </w:tc>
      </w:tr>
      <w:tr w:rsidR="007D4C51" w14:paraId="08C3CE9D" w14:textId="77777777">
        <w:tc>
          <w:tcPr>
            <w:tcW w:w="2760" w:type="dxa"/>
          </w:tcPr>
          <w:p w14:paraId="518366DD" w14:textId="77777777" w:rsidR="007D4C51" w:rsidRDefault="00F00AA6">
            <w:pPr>
              <w:spacing w:line="312" w:lineRule="auto"/>
            </w:pPr>
            <w:r>
              <w:t>1</w:t>
            </w:r>
          </w:p>
        </w:tc>
        <w:tc>
          <w:tcPr>
            <w:tcW w:w="2760" w:type="dxa"/>
          </w:tcPr>
          <w:p w14:paraId="390E0873" w14:textId="77777777" w:rsidR="007D4C51" w:rsidRDefault="00F00AA6">
            <w:pPr>
              <w:spacing w:line="312" w:lineRule="auto"/>
            </w:pPr>
            <w:r>
              <w:t>Users</w:t>
            </w:r>
          </w:p>
        </w:tc>
        <w:tc>
          <w:tcPr>
            <w:tcW w:w="2760" w:type="dxa"/>
          </w:tcPr>
          <w:p w14:paraId="6A66E749" w14:textId="77777777" w:rsidR="007D4C51" w:rsidRDefault="00F00AA6">
            <w:pPr>
              <w:spacing w:line="312" w:lineRule="auto"/>
            </w:pPr>
            <w:r>
              <w:t>存储平台用户信息</w:t>
            </w:r>
          </w:p>
        </w:tc>
      </w:tr>
      <w:tr w:rsidR="007D4C51" w14:paraId="394EE63C" w14:textId="77777777">
        <w:tc>
          <w:tcPr>
            <w:tcW w:w="2760" w:type="dxa"/>
          </w:tcPr>
          <w:p w14:paraId="5ADA1082" w14:textId="77777777" w:rsidR="007D4C51" w:rsidRDefault="00F00AA6">
            <w:pPr>
              <w:spacing w:line="312" w:lineRule="auto"/>
            </w:pPr>
            <w:r>
              <w:t>2</w:t>
            </w:r>
          </w:p>
        </w:tc>
        <w:tc>
          <w:tcPr>
            <w:tcW w:w="2760" w:type="dxa"/>
          </w:tcPr>
          <w:p w14:paraId="7AB84342" w14:textId="77777777" w:rsidR="007D4C51" w:rsidRDefault="00F00AA6">
            <w:pPr>
              <w:spacing w:line="312" w:lineRule="auto"/>
            </w:pPr>
            <w:r>
              <w:t>Videos</w:t>
            </w:r>
          </w:p>
        </w:tc>
        <w:tc>
          <w:tcPr>
            <w:tcW w:w="2760" w:type="dxa"/>
          </w:tcPr>
          <w:p w14:paraId="09F93ABC" w14:textId="77777777" w:rsidR="007D4C51" w:rsidRDefault="00F00AA6">
            <w:pPr>
              <w:spacing w:line="312" w:lineRule="auto"/>
            </w:pPr>
            <w:r>
              <w:t>存储平台视频信息</w:t>
            </w:r>
          </w:p>
        </w:tc>
      </w:tr>
      <w:tr w:rsidR="007D4C51" w14:paraId="5C0CCC85" w14:textId="77777777">
        <w:tc>
          <w:tcPr>
            <w:tcW w:w="2760" w:type="dxa"/>
          </w:tcPr>
          <w:p w14:paraId="22E35E85" w14:textId="77777777" w:rsidR="007D4C51" w:rsidRDefault="00F00AA6">
            <w:pPr>
              <w:spacing w:line="312" w:lineRule="auto"/>
            </w:pPr>
            <w:r>
              <w:t>3</w:t>
            </w:r>
          </w:p>
        </w:tc>
        <w:tc>
          <w:tcPr>
            <w:tcW w:w="2760" w:type="dxa"/>
          </w:tcPr>
          <w:p w14:paraId="07ADDC2D" w14:textId="77777777" w:rsidR="007D4C51" w:rsidRDefault="00F00AA6">
            <w:pPr>
              <w:spacing w:line="312" w:lineRule="auto"/>
            </w:pPr>
            <w:r>
              <w:t>Comments</w:t>
            </w:r>
          </w:p>
        </w:tc>
        <w:tc>
          <w:tcPr>
            <w:tcW w:w="2760" w:type="dxa"/>
          </w:tcPr>
          <w:p w14:paraId="33E4653E" w14:textId="77777777" w:rsidR="007D4C51" w:rsidRDefault="00F00AA6">
            <w:pPr>
              <w:spacing w:line="312" w:lineRule="auto"/>
            </w:pPr>
            <w:r>
              <w:t>存储用户评论信息</w:t>
            </w:r>
          </w:p>
        </w:tc>
      </w:tr>
      <w:tr w:rsidR="007D4C51" w14:paraId="74A684F3" w14:textId="77777777">
        <w:tc>
          <w:tcPr>
            <w:tcW w:w="2760" w:type="dxa"/>
          </w:tcPr>
          <w:p w14:paraId="720EF1B7" w14:textId="77777777" w:rsidR="007D4C51" w:rsidRDefault="00F00AA6">
            <w:pPr>
              <w:spacing w:line="312" w:lineRule="auto"/>
            </w:pPr>
            <w:r>
              <w:t>4</w:t>
            </w:r>
          </w:p>
        </w:tc>
        <w:tc>
          <w:tcPr>
            <w:tcW w:w="2760" w:type="dxa"/>
          </w:tcPr>
          <w:p w14:paraId="425BECCC" w14:textId="77777777" w:rsidR="007D4C51" w:rsidRDefault="00F00AA6">
            <w:pPr>
              <w:spacing w:line="312" w:lineRule="auto"/>
            </w:pPr>
            <w:r>
              <w:t>Likes</w:t>
            </w:r>
          </w:p>
        </w:tc>
        <w:tc>
          <w:tcPr>
            <w:tcW w:w="2760" w:type="dxa"/>
          </w:tcPr>
          <w:p w14:paraId="5B981690" w14:textId="77777777" w:rsidR="007D4C51" w:rsidRDefault="00F00AA6">
            <w:pPr>
              <w:spacing w:line="312" w:lineRule="auto"/>
            </w:pPr>
            <w:r>
              <w:t>存储用户点赞信息</w:t>
            </w:r>
          </w:p>
        </w:tc>
      </w:tr>
      <w:tr w:rsidR="007D4C51" w14:paraId="12532C92" w14:textId="77777777">
        <w:tc>
          <w:tcPr>
            <w:tcW w:w="2760" w:type="dxa"/>
          </w:tcPr>
          <w:p w14:paraId="33475B09" w14:textId="77777777" w:rsidR="007D4C51" w:rsidRDefault="00F00AA6">
            <w:pPr>
              <w:spacing w:line="312" w:lineRule="auto"/>
            </w:pPr>
            <w:r>
              <w:t>5</w:t>
            </w:r>
          </w:p>
        </w:tc>
        <w:tc>
          <w:tcPr>
            <w:tcW w:w="2760" w:type="dxa"/>
          </w:tcPr>
          <w:p w14:paraId="537C2C61" w14:textId="77777777" w:rsidR="007D4C51" w:rsidRDefault="00F00AA6">
            <w:pPr>
              <w:spacing w:line="312" w:lineRule="auto"/>
            </w:pPr>
            <w:r>
              <w:t>Follows</w:t>
            </w:r>
          </w:p>
        </w:tc>
        <w:tc>
          <w:tcPr>
            <w:tcW w:w="2760" w:type="dxa"/>
          </w:tcPr>
          <w:p w14:paraId="5DBF6359" w14:textId="77777777" w:rsidR="007D4C51" w:rsidRDefault="00F00AA6">
            <w:pPr>
              <w:spacing w:line="312" w:lineRule="auto"/>
            </w:pPr>
            <w:r>
              <w:t>存储用户关注关系信息</w:t>
            </w:r>
          </w:p>
        </w:tc>
      </w:tr>
    </w:tbl>
    <w:p w14:paraId="1BE18B59" w14:textId="77777777" w:rsidR="007D4C51" w:rsidRDefault="00F00AA6">
      <w:pPr>
        <w:pStyle w:val="2"/>
        <w:spacing w:line="312" w:lineRule="auto"/>
      </w:pPr>
      <w:bookmarkStart w:id="14" w:name="_Toc134999807"/>
      <w:r>
        <w:t>3.2数据库之间表关系</w:t>
      </w:r>
      <w:bookmarkEnd w:id="14"/>
    </w:p>
    <w:p w14:paraId="36AB928D" w14:textId="77777777" w:rsidR="007D4C51" w:rsidRDefault="00F00AA6">
      <w:pPr>
        <w:spacing w:line="312" w:lineRule="auto"/>
      </w:pPr>
      <w:r>
        <w:tab/>
        <w:t>数据库的类图如图1所示。</w:t>
      </w:r>
    </w:p>
    <w:p w14:paraId="6F21EE0E" w14:textId="77777777" w:rsidR="007D4C51" w:rsidRDefault="00F00AA6">
      <w:pPr>
        <w:spacing w:line="312" w:lineRule="auto"/>
        <w:jc w:val="center"/>
      </w:pPr>
      <w:r>
        <w:rPr>
          <w:noProof/>
        </w:rPr>
        <w:drawing>
          <wp:inline distT="0" distB="0" distL="0" distR="0" wp14:anchorId="21E3651D" wp14:editId="1A118E0B">
            <wp:extent cx="3322622" cy="2512060"/>
            <wp:effectExtent l="0" t="0" r="0" b="254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7"/>
                    <a:stretch>
                      <a:fillRect/>
                    </a:stretch>
                  </pic:blipFill>
                  <pic:spPr>
                    <a:xfrm>
                      <a:off x="0" y="0"/>
                      <a:ext cx="3356343" cy="2537555"/>
                    </a:xfrm>
                    <a:prstGeom prst="rect">
                      <a:avLst/>
                    </a:prstGeom>
                  </pic:spPr>
                </pic:pic>
              </a:graphicData>
            </a:graphic>
          </wp:inline>
        </w:drawing>
      </w:r>
    </w:p>
    <w:p w14:paraId="03B69031" w14:textId="77777777" w:rsidR="007D4C51" w:rsidRDefault="00F00AA6">
      <w:pPr>
        <w:spacing w:line="312" w:lineRule="auto"/>
        <w:jc w:val="center"/>
        <w:rPr>
          <w:b/>
          <w:bCs/>
        </w:rPr>
      </w:pPr>
      <w:r>
        <w:rPr>
          <w:b/>
          <w:bCs/>
        </w:rPr>
        <w:t>图1 数据库类图</w:t>
      </w:r>
    </w:p>
    <w:p w14:paraId="0DC65A15" w14:textId="77777777" w:rsidR="007D4C51" w:rsidRDefault="00F00AA6">
      <w:pPr>
        <w:pStyle w:val="2"/>
        <w:spacing w:line="312" w:lineRule="auto"/>
      </w:pPr>
      <w:bookmarkStart w:id="15" w:name="_Toc134999808"/>
      <w:r>
        <w:lastRenderedPageBreak/>
        <w:t>3.3数据库各表具体字段</w:t>
      </w:r>
      <w:bookmarkEnd w:id="15"/>
    </w:p>
    <w:p w14:paraId="0D7A868A" w14:textId="77777777" w:rsidR="007D4C51" w:rsidRDefault="00F00AA6">
      <w:pPr>
        <w:spacing w:line="312" w:lineRule="auto"/>
      </w:pPr>
      <w:r>
        <w:tab/>
        <w:t>数据库列表清单如表4至表8所示</w:t>
      </w:r>
    </w:p>
    <w:p w14:paraId="3088045F" w14:textId="77777777" w:rsidR="007D4C51" w:rsidRDefault="00F00AA6">
      <w:pPr>
        <w:jc w:val="center"/>
        <w:rPr>
          <w:b/>
          <w:bCs/>
        </w:rPr>
      </w:pPr>
      <w:r>
        <w:rPr>
          <w:rFonts w:ascii="黑体" w:eastAsia="黑体" w:hAnsi="黑体" w:cs="黑体"/>
          <w:b/>
          <w:bCs/>
        </w:rPr>
        <w:t xml:space="preserve">表4 </w:t>
      </w:r>
      <w:r>
        <w:rPr>
          <w:rFonts w:hint="eastAsia"/>
          <w:b/>
          <w:bCs/>
        </w:rPr>
        <w:t>Users表</w:t>
      </w:r>
    </w:p>
    <w:tbl>
      <w:tblPr>
        <w:tblStyle w:val="ab"/>
        <w:tblW w:w="0" w:type="auto"/>
        <w:tblLayout w:type="fixed"/>
        <w:tblLook w:val="04A0" w:firstRow="1" w:lastRow="0" w:firstColumn="1" w:lastColumn="0" w:noHBand="0" w:noVBand="1"/>
      </w:tblPr>
      <w:tblGrid>
        <w:gridCol w:w="1380"/>
        <w:gridCol w:w="1380"/>
        <w:gridCol w:w="1380"/>
        <w:gridCol w:w="1380"/>
        <w:gridCol w:w="1380"/>
        <w:gridCol w:w="1380"/>
      </w:tblGrid>
      <w:tr w:rsidR="007D4C51" w14:paraId="2AAE2E20" w14:textId="77777777">
        <w:tc>
          <w:tcPr>
            <w:tcW w:w="1380" w:type="dxa"/>
          </w:tcPr>
          <w:p w14:paraId="6D1C78BD" w14:textId="77777777" w:rsidR="007D4C51" w:rsidRDefault="00F00AA6">
            <w:pPr>
              <w:spacing w:line="312" w:lineRule="auto"/>
            </w:pPr>
            <w:r>
              <w:t>序号</w:t>
            </w:r>
          </w:p>
        </w:tc>
        <w:tc>
          <w:tcPr>
            <w:tcW w:w="1380" w:type="dxa"/>
          </w:tcPr>
          <w:p w14:paraId="7850EEC1" w14:textId="77777777" w:rsidR="007D4C51" w:rsidRDefault="00F00AA6">
            <w:pPr>
              <w:spacing w:line="312" w:lineRule="auto"/>
            </w:pPr>
            <w:r>
              <w:t>字段名</w:t>
            </w:r>
          </w:p>
        </w:tc>
        <w:tc>
          <w:tcPr>
            <w:tcW w:w="1380" w:type="dxa"/>
          </w:tcPr>
          <w:p w14:paraId="53E46B4E" w14:textId="77777777" w:rsidR="007D4C51" w:rsidRDefault="00F00AA6">
            <w:pPr>
              <w:spacing w:line="312" w:lineRule="auto"/>
            </w:pPr>
            <w:r>
              <w:t>中文字段名</w:t>
            </w:r>
          </w:p>
        </w:tc>
        <w:tc>
          <w:tcPr>
            <w:tcW w:w="1380" w:type="dxa"/>
          </w:tcPr>
          <w:p w14:paraId="7CF57FA6" w14:textId="77777777" w:rsidR="007D4C51" w:rsidRDefault="00F00AA6">
            <w:pPr>
              <w:spacing w:line="312" w:lineRule="auto"/>
            </w:pPr>
            <w:r>
              <w:t>数据类型</w:t>
            </w:r>
          </w:p>
        </w:tc>
        <w:tc>
          <w:tcPr>
            <w:tcW w:w="1380" w:type="dxa"/>
          </w:tcPr>
          <w:p w14:paraId="712F0E38" w14:textId="77777777" w:rsidR="007D4C51" w:rsidRDefault="00F00AA6">
            <w:pPr>
              <w:spacing w:line="312" w:lineRule="auto"/>
            </w:pPr>
            <w:r>
              <w:t>是否允许为空</w:t>
            </w:r>
          </w:p>
        </w:tc>
        <w:tc>
          <w:tcPr>
            <w:tcW w:w="1380" w:type="dxa"/>
          </w:tcPr>
          <w:p w14:paraId="3541718E" w14:textId="77777777" w:rsidR="007D4C51" w:rsidRDefault="00F00AA6">
            <w:pPr>
              <w:spacing w:line="312" w:lineRule="auto"/>
            </w:pPr>
            <w:r>
              <w:t>主键/外键</w:t>
            </w:r>
          </w:p>
        </w:tc>
      </w:tr>
      <w:tr w:rsidR="007D4C51" w14:paraId="23BC133B" w14:textId="77777777">
        <w:tc>
          <w:tcPr>
            <w:tcW w:w="1380" w:type="dxa"/>
          </w:tcPr>
          <w:p w14:paraId="772C5DC9" w14:textId="77777777" w:rsidR="007D4C51" w:rsidRDefault="00F00AA6">
            <w:pPr>
              <w:spacing w:line="312" w:lineRule="auto"/>
            </w:pPr>
            <w:r>
              <w:t>1</w:t>
            </w:r>
          </w:p>
        </w:tc>
        <w:tc>
          <w:tcPr>
            <w:tcW w:w="1380" w:type="dxa"/>
          </w:tcPr>
          <w:p w14:paraId="7C16D1E4" w14:textId="77777777" w:rsidR="007D4C51" w:rsidRDefault="00F00AA6">
            <w:pPr>
              <w:spacing w:line="312" w:lineRule="auto"/>
            </w:pPr>
            <w:r>
              <w:t>id</w:t>
            </w:r>
          </w:p>
        </w:tc>
        <w:tc>
          <w:tcPr>
            <w:tcW w:w="1380" w:type="dxa"/>
          </w:tcPr>
          <w:p w14:paraId="127F0AFF" w14:textId="77777777" w:rsidR="007D4C51" w:rsidRDefault="00F00AA6">
            <w:pPr>
              <w:spacing w:line="312" w:lineRule="auto"/>
            </w:pPr>
            <w:r>
              <w:t>用户id</w:t>
            </w:r>
          </w:p>
        </w:tc>
        <w:tc>
          <w:tcPr>
            <w:tcW w:w="1380" w:type="dxa"/>
          </w:tcPr>
          <w:p w14:paraId="2ED59328" w14:textId="77777777" w:rsidR="007D4C51" w:rsidRDefault="00F00AA6">
            <w:pPr>
              <w:spacing w:line="312" w:lineRule="auto"/>
            </w:pPr>
            <w:r>
              <w:t>int</w:t>
            </w:r>
          </w:p>
        </w:tc>
        <w:tc>
          <w:tcPr>
            <w:tcW w:w="1380" w:type="dxa"/>
          </w:tcPr>
          <w:p w14:paraId="527B3A0D" w14:textId="77777777" w:rsidR="007D4C51" w:rsidRDefault="00F00AA6">
            <w:pPr>
              <w:spacing w:line="312" w:lineRule="auto"/>
            </w:pPr>
            <w:r>
              <w:t>否</w:t>
            </w:r>
          </w:p>
        </w:tc>
        <w:tc>
          <w:tcPr>
            <w:tcW w:w="1380" w:type="dxa"/>
          </w:tcPr>
          <w:p w14:paraId="5C6EDA5D" w14:textId="77777777" w:rsidR="007D4C51" w:rsidRDefault="00F00AA6">
            <w:pPr>
              <w:spacing w:line="312" w:lineRule="auto"/>
            </w:pPr>
            <w:r>
              <w:t>主键</w:t>
            </w:r>
          </w:p>
        </w:tc>
      </w:tr>
      <w:tr w:rsidR="007D4C51" w14:paraId="0FE7E756" w14:textId="77777777">
        <w:tc>
          <w:tcPr>
            <w:tcW w:w="1380" w:type="dxa"/>
          </w:tcPr>
          <w:p w14:paraId="013A7210" w14:textId="77777777" w:rsidR="007D4C51" w:rsidRDefault="00F00AA6">
            <w:pPr>
              <w:spacing w:line="312" w:lineRule="auto"/>
            </w:pPr>
            <w:r>
              <w:t>2</w:t>
            </w:r>
          </w:p>
        </w:tc>
        <w:tc>
          <w:tcPr>
            <w:tcW w:w="1380" w:type="dxa"/>
          </w:tcPr>
          <w:p w14:paraId="3A36890F" w14:textId="77777777" w:rsidR="007D4C51" w:rsidRDefault="00F00AA6">
            <w:pPr>
              <w:spacing w:line="312" w:lineRule="auto"/>
            </w:pPr>
            <w:r>
              <w:t>name</w:t>
            </w:r>
          </w:p>
        </w:tc>
        <w:tc>
          <w:tcPr>
            <w:tcW w:w="1380" w:type="dxa"/>
          </w:tcPr>
          <w:p w14:paraId="5934D599" w14:textId="77777777" w:rsidR="007D4C51" w:rsidRDefault="00F00AA6">
            <w:pPr>
              <w:spacing w:line="312" w:lineRule="auto"/>
            </w:pPr>
            <w:r>
              <w:t>用户名</w:t>
            </w:r>
          </w:p>
        </w:tc>
        <w:tc>
          <w:tcPr>
            <w:tcW w:w="1380" w:type="dxa"/>
          </w:tcPr>
          <w:p w14:paraId="5AF32905" w14:textId="77777777" w:rsidR="007D4C51" w:rsidRDefault="00F00AA6">
            <w:pPr>
              <w:spacing w:line="312" w:lineRule="auto"/>
            </w:pPr>
            <w:r>
              <w:t>varchar(50)</w:t>
            </w:r>
          </w:p>
        </w:tc>
        <w:tc>
          <w:tcPr>
            <w:tcW w:w="1380" w:type="dxa"/>
          </w:tcPr>
          <w:p w14:paraId="3D7987DF" w14:textId="77777777" w:rsidR="007D4C51" w:rsidRDefault="00F00AA6">
            <w:pPr>
              <w:spacing w:line="312" w:lineRule="auto"/>
            </w:pPr>
            <w:r>
              <w:t>否</w:t>
            </w:r>
          </w:p>
        </w:tc>
        <w:tc>
          <w:tcPr>
            <w:tcW w:w="1380" w:type="dxa"/>
          </w:tcPr>
          <w:p w14:paraId="7A5E54CB" w14:textId="77777777" w:rsidR="007D4C51" w:rsidRDefault="007D4C51">
            <w:pPr>
              <w:spacing w:line="312" w:lineRule="auto"/>
            </w:pPr>
          </w:p>
        </w:tc>
      </w:tr>
      <w:tr w:rsidR="007D4C51" w14:paraId="67782B2E" w14:textId="77777777">
        <w:tc>
          <w:tcPr>
            <w:tcW w:w="1380" w:type="dxa"/>
          </w:tcPr>
          <w:p w14:paraId="4EA27DD2" w14:textId="77777777" w:rsidR="007D4C51" w:rsidRDefault="00F00AA6">
            <w:pPr>
              <w:spacing w:line="312" w:lineRule="auto"/>
            </w:pPr>
            <w:r>
              <w:t>3</w:t>
            </w:r>
          </w:p>
        </w:tc>
        <w:tc>
          <w:tcPr>
            <w:tcW w:w="1380" w:type="dxa"/>
          </w:tcPr>
          <w:p w14:paraId="4AC1C83D" w14:textId="77777777" w:rsidR="007D4C51" w:rsidRDefault="00F00AA6">
            <w:pPr>
              <w:spacing w:line="312" w:lineRule="auto"/>
            </w:pPr>
            <w:r>
              <w:t>email</w:t>
            </w:r>
          </w:p>
        </w:tc>
        <w:tc>
          <w:tcPr>
            <w:tcW w:w="1380" w:type="dxa"/>
          </w:tcPr>
          <w:p w14:paraId="072BBC08" w14:textId="77777777" w:rsidR="007D4C51" w:rsidRDefault="00F00AA6">
            <w:pPr>
              <w:spacing w:line="312" w:lineRule="auto"/>
            </w:pPr>
            <w:r>
              <w:t>用户邮箱</w:t>
            </w:r>
          </w:p>
        </w:tc>
        <w:tc>
          <w:tcPr>
            <w:tcW w:w="1380" w:type="dxa"/>
          </w:tcPr>
          <w:p w14:paraId="33D939A7" w14:textId="77777777" w:rsidR="007D4C51" w:rsidRDefault="00F00AA6">
            <w:pPr>
              <w:spacing w:line="312" w:lineRule="auto"/>
            </w:pPr>
            <w:r>
              <w:t>varchar(50)</w:t>
            </w:r>
          </w:p>
        </w:tc>
        <w:tc>
          <w:tcPr>
            <w:tcW w:w="1380" w:type="dxa"/>
          </w:tcPr>
          <w:p w14:paraId="2F857EBB" w14:textId="77777777" w:rsidR="007D4C51" w:rsidRDefault="00F00AA6">
            <w:pPr>
              <w:spacing w:line="312" w:lineRule="auto"/>
            </w:pPr>
            <w:r>
              <w:t>否</w:t>
            </w:r>
          </w:p>
        </w:tc>
        <w:tc>
          <w:tcPr>
            <w:tcW w:w="1380" w:type="dxa"/>
          </w:tcPr>
          <w:p w14:paraId="2F5B9537" w14:textId="77777777" w:rsidR="007D4C51" w:rsidRDefault="007D4C51">
            <w:pPr>
              <w:spacing w:line="312" w:lineRule="auto"/>
            </w:pPr>
          </w:p>
        </w:tc>
      </w:tr>
      <w:tr w:rsidR="007D4C51" w14:paraId="24CF14C7" w14:textId="77777777">
        <w:tc>
          <w:tcPr>
            <w:tcW w:w="1380" w:type="dxa"/>
          </w:tcPr>
          <w:p w14:paraId="081D7980" w14:textId="77777777" w:rsidR="007D4C51" w:rsidRDefault="00F00AA6">
            <w:pPr>
              <w:spacing w:line="312" w:lineRule="auto"/>
            </w:pPr>
            <w:r>
              <w:t>4</w:t>
            </w:r>
          </w:p>
        </w:tc>
        <w:tc>
          <w:tcPr>
            <w:tcW w:w="1380" w:type="dxa"/>
          </w:tcPr>
          <w:p w14:paraId="6DCAEBA7" w14:textId="77777777" w:rsidR="007D4C51" w:rsidRDefault="00F00AA6">
            <w:pPr>
              <w:spacing w:line="312" w:lineRule="auto"/>
            </w:pPr>
            <w:r>
              <w:t>password</w:t>
            </w:r>
          </w:p>
        </w:tc>
        <w:tc>
          <w:tcPr>
            <w:tcW w:w="1380" w:type="dxa"/>
          </w:tcPr>
          <w:p w14:paraId="1CBF62CD" w14:textId="77777777" w:rsidR="007D4C51" w:rsidRDefault="00F00AA6">
            <w:pPr>
              <w:spacing w:line="312" w:lineRule="auto"/>
            </w:pPr>
            <w:r>
              <w:t>用户密码</w:t>
            </w:r>
          </w:p>
        </w:tc>
        <w:tc>
          <w:tcPr>
            <w:tcW w:w="1380" w:type="dxa"/>
          </w:tcPr>
          <w:p w14:paraId="753E1322" w14:textId="77777777" w:rsidR="007D4C51" w:rsidRDefault="00F00AA6">
            <w:pPr>
              <w:spacing w:line="312" w:lineRule="auto"/>
            </w:pPr>
            <w:r>
              <w:t>varchar(50)</w:t>
            </w:r>
          </w:p>
        </w:tc>
        <w:tc>
          <w:tcPr>
            <w:tcW w:w="1380" w:type="dxa"/>
          </w:tcPr>
          <w:p w14:paraId="6970F630" w14:textId="77777777" w:rsidR="007D4C51" w:rsidRDefault="00F00AA6">
            <w:pPr>
              <w:spacing w:line="312" w:lineRule="auto"/>
            </w:pPr>
            <w:r>
              <w:t>否</w:t>
            </w:r>
          </w:p>
        </w:tc>
        <w:tc>
          <w:tcPr>
            <w:tcW w:w="1380" w:type="dxa"/>
          </w:tcPr>
          <w:p w14:paraId="2DA16C93" w14:textId="77777777" w:rsidR="007D4C51" w:rsidRDefault="007D4C51">
            <w:pPr>
              <w:spacing w:line="312" w:lineRule="auto"/>
            </w:pPr>
          </w:p>
        </w:tc>
      </w:tr>
      <w:tr w:rsidR="007D4C51" w14:paraId="3754B162" w14:textId="77777777">
        <w:tc>
          <w:tcPr>
            <w:tcW w:w="1380" w:type="dxa"/>
          </w:tcPr>
          <w:p w14:paraId="375CD3CF" w14:textId="77777777" w:rsidR="007D4C51" w:rsidRDefault="00F00AA6">
            <w:pPr>
              <w:spacing w:line="312" w:lineRule="auto"/>
            </w:pPr>
            <w:r>
              <w:t>5</w:t>
            </w:r>
          </w:p>
        </w:tc>
        <w:tc>
          <w:tcPr>
            <w:tcW w:w="1380" w:type="dxa"/>
          </w:tcPr>
          <w:p w14:paraId="7F368AE8" w14:textId="77777777" w:rsidR="007D4C51" w:rsidRDefault="00F00AA6">
            <w:pPr>
              <w:spacing w:line="312" w:lineRule="auto"/>
            </w:pPr>
            <w:r>
              <w:t>avatar</w:t>
            </w:r>
          </w:p>
        </w:tc>
        <w:tc>
          <w:tcPr>
            <w:tcW w:w="1380" w:type="dxa"/>
          </w:tcPr>
          <w:p w14:paraId="6A7BD6E5" w14:textId="77777777" w:rsidR="007D4C51" w:rsidRDefault="00F00AA6">
            <w:pPr>
              <w:spacing w:line="312" w:lineRule="auto"/>
            </w:pPr>
            <w:r>
              <w:t>用户头像链接</w:t>
            </w:r>
          </w:p>
        </w:tc>
        <w:tc>
          <w:tcPr>
            <w:tcW w:w="1380" w:type="dxa"/>
          </w:tcPr>
          <w:p w14:paraId="2BF00FB2" w14:textId="77777777" w:rsidR="007D4C51" w:rsidRDefault="00F00AA6">
            <w:pPr>
              <w:spacing w:line="312" w:lineRule="auto"/>
            </w:pPr>
            <w:r>
              <w:t>varchar(63)</w:t>
            </w:r>
          </w:p>
        </w:tc>
        <w:tc>
          <w:tcPr>
            <w:tcW w:w="1380" w:type="dxa"/>
          </w:tcPr>
          <w:p w14:paraId="3396E6D9" w14:textId="77777777" w:rsidR="007D4C51" w:rsidRDefault="00F00AA6">
            <w:pPr>
              <w:spacing w:line="312" w:lineRule="auto"/>
            </w:pPr>
            <w:r>
              <w:t>否</w:t>
            </w:r>
          </w:p>
        </w:tc>
        <w:tc>
          <w:tcPr>
            <w:tcW w:w="1380" w:type="dxa"/>
          </w:tcPr>
          <w:p w14:paraId="3F22DBBD" w14:textId="77777777" w:rsidR="007D4C51" w:rsidRDefault="007D4C51">
            <w:pPr>
              <w:spacing w:line="312" w:lineRule="auto"/>
            </w:pPr>
          </w:p>
        </w:tc>
      </w:tr>
      <w:tr w:rsidR="007D4C51" w14:paraId="347BDE4A" w14:textId="77777777">
        <w:tc>
          <w:tcPr>
            <w:tcW w:w="1380" w:type="dxa"/>
          </w:tcPr>
          <w:p w14:paraId="4725E0A1" w14:textId="77777777" w:rsidR="007D4C51" w:rsidRDefault="00F00AA6">
            <w:pPr>
              <w:spacing w:line="312" w:lineRule="auto"/>
            </w:pPr>
            <w:r>
              <w:t>6</w:t>
            </w:r>
          </w:p>
        </w:tc>
        <w:tc>
          <w:tcPr>
            <w:tcW w:w="1380" w:type="dxa"/>
          </w:tcPr>
          <w:p w14:paraId="13276D23" w14:textId="77777777" w:rsidR="007D4C51" w:rsidRDefault="00F00AA6">
            <w:pPr>
              <w:spacing w:line="312" w:lineRule="auto"/>
            </w:pPr>
            <w:r>
              <w:t>bio</w:t>
            </w:r>
          </w:p>
        </w:tc>
        <w:tc>
          <w:tcPr>
            <w:tcW w:w="1380" w:type="dxa"/>
          </w:tcPr>
          <w:p w14:paraId="6A9299B9" w14:textId="77777777" w:rsidR="007D4C51" w:rsidRDefault="00F00AA6">
            <w:pPr>
              <w:spacing w:line="312" w:lineRule="auto"/>
            </w:pPr>
            <w:r>
              <w:t>用户简介</w:t>
            </w:r>
          </w:p>
        </w:tc>
        <w:tc>
          <w:tcPr>
            <w:tcW w:w="1380" w:type="dxa"/>
          </w:tcPr>
          <w:p w14:paraId="15204F63" w14:textId="77777777" w:rsidR="007D4C51" w:rsidRDefault="00F00AA6">
            <w:pPr>
              <w:spacing w:line="312" w:lineRule="auto"/>
            </w:pPr>
            <w:r>
              <w:t>varchar(100)</w:t>
            </w:r>
          </w:p>
        </w:tc>
        <w:tc>
          <w:tcPr>
            <w:tcW w:w="1380" w:type="dxa"/>
          </w:tcPr>
          <w:p w14:paraId="13924223" w14:textId="77777777" w:rsidR="007D4C51" w:rsidRDefault="00F00AA6">
            <w:pPr>
              <w:spacing w:line="312" w:lineRule="auto"/>
            </w:pPr>
            <w:r>
              <w:t>是</w:t>
            </w:r>
          </w:p>
        </w:tc>
        <w:tc>
          <w:tcPr>
            <w:tcW w:w="1380" w:type="dxa"/>
          </w:tcPr>
          <w:p w14:paraId="6D0002E4" w14:textId="77777777" w:rsidR="007D4C51" w:rsidRDefault="007D4C51">
            <w:pPr>
              <w:spacing w:line="312" w:lineRule="auto"/>
            </w:pPr>
          </w:p>
        </w:tc>
      </w:tr>
    </w:tbl>
    <w:p w14:paraId="618B0BD3" w14:textId="77777777" w:rsidR="00246FB0" w:rsidRDefault="00246FB0" w:rsidP="00EC4351">
      <w:pPr>
        <w:rPr>
          <w:rFonts w:ascii="黑体" w:eastAsia="黑体" w:hAnsi="黑体" w:cs="黑体"/>
          <w:b/>
          <w:bCs/>
        </w:rPr>
      </w:pPr>
    </w:p>
    <w:p w14:paraId="476BEDDE" w14:textId="69DD1567" w:rsidR="007D4C51" w:rsidRDefault="00F00AA6">
      <w:pPr>
        <w:jc w:val="center"/>
        <w:rPr>
          <w:rFonts w:ascii="黑体" w:eastAsia="黑体" w:hAnsi="黑体" w:cs="黑体"/>
          <w:b/>
          <w:bCs/>
        </w:rPr>
      </w:pPr>
      <w:r>
        <w:rPr>
          <w:rFonts w:ascii="黑体" w:eastAsia="黑体" w:hAnsi="黑体" w:cs="黑体"/>
          <w:b/>
          <w:bCs/>
        </w:rPr>
        <w:t xml:space="preserve">表5 </w:t>
      </w:r>
      <w:r>
        <w:rPr>
          <w:b/>
          <w:bCs/>
        </w:rPr>
        <w:t>Videos表</w:t>
      </w:r>
    </w:p>
    <w:tbl>
      <w:tblPr>
        <w:tblStyle w:val="ab"/>
        <w:tblW w:w="0" w:type="auto"/>
        <w:tblLayout w:type="fixed"/>
        <w:tblLook w:val="04A0" w:firstRow="1" w:lastRow="0" w:firstColumn="1" w:lastColumn="0" w:noHBand="0" w:noVBand="1"/>
      </w:tblPr>
      <w:tblGrid>
        <w:gridCol w:w="1380"/>
        <w:gridCol w:w="1380"/>
        <w:gridCol w:w="1380"/>
        <w:gridCol w:w="1380"/>
        <w:gridCol w:w="1380"/>
        <w:gridCol w:w="1380"/>
      </w:tblGrid>
      <w:tr w:rsidR="007D4C51" w14:paraId="4108EC98" w14:textId="77777777">
        <w:tc>
          <w:tcPr>
            <w:tcW w:w="1380" w:type="dxa"/>
          </w:tcPr>
          <w:p w14:paraId="12912C67" w14:textId="77777777" w:rsidR="007D4C51" w:rsidRDefault="00F00AA6">
            <w:pPr>
              <w:spacing w:line="312" w:lineRule="auto"/>
            </w:pPr>
            <w:r>
              <w:t>序号</w:t>
            </w:r>
          </w:p>
        </w:tc>
        <w:tc>
          <w:tcPr>
            <w:tcW w:w="1380" w:type="dxa"/>
          </w:tcPr>
          <w:p w14:paraId="66611B38" w14:textId="77777777" w:rsidR="007D4C51" w:rsidRDefault="00F00AA6">
            <w:pPr>
              <w:spacing w:line="312" w:lineRule="auto"/>
            </w:pPr>
            <w:r>
              <w:t>字段名</w:t>
            </w:r>
          </w:p>
        </w:tc>
        <w:tc>
          <w:tcPr>
            <w:tcW w:w="1380" w:type="dxa"/>
          </w:tcPr>
          <w:p w14:paraId="365E2F33" w14:textId="77777777" w:rsidR="007D4C51" w:rsidRDefault="00F00AA6">
            <w:pPr>
              <w:spacing w:line="312" w:lineRule="auto"/>
            </w:pPr>
            <w:r>
              <w:t>中文字段名</w:t>
            </w:r>
          </w:p>
        </w:tc>
        <w:tc>
          <w:tcPr>
            <w:tcW w:w="1380" w:type="dxa"/>
          </w:tcPr>
          <w:p w14:paraId="56459B08" w14:textId="77777777" w:rsidR="007D4C51" w:rsidRDefault="00F00AA6">
            <w:pPr>
              <w:spacing w:line="312" w:lineRule="auto"/>
            </w:pPr>
            <w:r>
              <w:t>数据类型</w:t>
            </w:r>
          </w:p>
        </w:tc>
        <w:tc>
          <w:tcPr>
            <w:tcW w:w="1380" w:type="dxa"/>
          </w:tcPr>
          <w:p w14:paraId="47596423" w14:textId="77777777" w:rsidR="007D4C51" w:rsidRDefault="00F00AA6">
            <w:pPr>
              <w:spacing w:line="312" w:lineRule="auto"/>
            </w:pPr>
            <w:r>
              <w:t>是否允许为空</w:t>
            </w:r>
          </w:p>
        </w:tc>
        <w:tc>
          <w:tcPr>
            <w:tcW w:w="1380" w:type="dxa"/>
          </w:tcPr>
          <w:p w14:paraId="4B637193" w14:textId="77777777" w:rsidR="007D4C51" w:rsidRDefault="00F00AA6">
            <w:pPr>
              <w:spacing w:line="312" w:lineRule="auto"/>
            </w:pPr>
            <w:r>
              <w:t>主键/外键</w:t>
            </w:r>
          </w:p>
        </w:tc>
      </w:tr>
      <w:tr w:rsidR="007D4C51" w14:paraId="11765E55" w14:textId="77777777">
        <w:tc>
          <w:tcPr>
            <w:tcW w:w="1380" w:type="dxa"/>
          </w:tcPr>
          <w:p w14:paraId="0E69550B" w14:textId="77777777" w:rsidR="007D4C51" w:rsidRDefault="00F00AA6">
            <w:pPr>
              <w:spacing w:line="312" w:lineRule="auto"/>
            </w:pPr>
            <w:r>
              <w:t>1</w:t>
            </w:r>
          </w:p>
        </w:tc>
        <w:tc>
          <w:tcPr>
            <w:tcW w:w="1380" w:type="dxa"/>
          </w:tcPr>
          <w:p w14:paraId="79F047F5" w14:textId="77777777" w:rsidR="007D4C51" w:rsidRDefault="00F00AA6">
            <w:pPr>
              <w:spacing w:line="312" w:lineRule="auto"/>
            </w:pPr>
            <w:r>
              <w:t>id</w:t>
            </w:r>
          </w:p>
        </w:tc>
        <w:tc>
          <w:tcPr>
            <w:tcW w:w="1380" w:type="dxa"/>
          </w:tcPr>
          <w:p w14:paraId="12056E5A" w14:textId="77777777" w:rsidR="007D4C51" w:rsidRDefault="00F00AA6">
            <w:pPr>
              <w:spacing w:line="312" w:lineRule="auto"/>
            </w:pPr>
            <w:r>
              <w:t>视频id</w:t>
            </w:r>
          </w:p>
        </w:tc>
        <w:tc>
          <w:tcPr>
            <w:tcW w:w="1380" w:type="dxa"/>
          </w:tcPr>
          <w:p w14:paraId="75673F58" w14:textId="77777777" w:rsidR="007D4C51" w:rsidRDefault="00F00AA6">
            <w:pPr>
              <w:spacing w:line="312" w:lineRule="auto"/>
            </w:pPr>
            <w:r>
              <w:t>int</w:t>
            </w:r>
          </w:p>
        </w:tc>
        <w:tc>
          <w:tcPr>
            <w:tcW w:w="1380" w:type="dxa"/>
          </w:tcPr>
          <w:p w14:paraId="14F60C35" w14:textId="77777777" w:rsidR="007D4C51" w:rsidRDefault="00F00AA6">
            <w:pPr>
              <w:spacing w:line="312" w:lineRule="auto"/>
            </w:pPr>
            <w:r>
              <w:t>否</w:t>
            </w:r>
          </w:p>
        </w:tc>
        <w:tc>
          <w:tcPr>
            <w:tcW w:w="1380" w:type="dxa"/>
          </w:tcPr>
          <w:p w14:paraId="3E3EFCD5" w14:textId="77777777" w:rsidR="007D4C51" w:rsidRDefault="00F00AA6">
            <w:pPr>
              <w:spacing w:line="312" w:lineRule="auto"/>
            </w:pPr>
            <w:r>
              <w:t>主键</w:t>
            </w:r>
          </w:p>
        </w:tc>
      </w:tr>
      <w:tr w:rsidR="007D4C51" w14:paraId="20FF0EA3" w14:textId="77777777">
        <w:tc>
          <w:tcPr>
            <w:tcW w:w="1380" w:type="dxa"/>
          </w:tcPr>
          <w:p w14:paraId="050DAC63" w14:textId="77777777" w:rsidR="007D4C51" w:rsidRDefault="00F00AA6">
            <w:pPr>
              <w:spacing w:line="312" w:lineRule="auto"/>
            </w:pPr>
            <w:r>
              <w:t>2</w:t>
            </w:r>
          </w:p>
        </w:tc>
        <w:tc>
          <w:tcPr>
            <w:tcW w:w="1380" w:type="dxa"/>
          </w:tcPr>
          <w:p w14:paraId="789B0CB5" w14:textId="77777777" w:rsidR="007D4C51" w:rsidRDefault="00F00AA6">
            <w:pPr>
              <w:spacing w:line="312" w:lineRule="auto"/>
            </w:pPr>
            <w:r>
              <w:t>user_id</w:t>
            </w:r>
          </w:p>
        </w:tc>
        <w:tc>
          <w:tcPr>
            <w:tcW w:w="1380" w:type="dxa"/>
          </w:tcPr>
          <w:p w14:paraId="6F43652D" w14:textId="77777777" w:rsidR="007D4C51" w:rsidRDefault="00F00AA6">
            <w:pPr>
              <w:spacing w:line="312" w:lineRule="auto"/>
            </w:pPr>
            <w:r>
              <w:t>视频上传者id</w:t>
            </w:r>
          </w:p>
        </w:tc>
        <w:tc>
          <w:tcPr>
            <w:tcW w:w="1380" w:type="dxa"/>
          </w:tcPr>
          <w:p w14:paraId="078D5F12" w14:textId="77777777" w:rsidR="007D4C51" w:rsidRDefault="00F00AA6">
            <w:pPr>
              <w:spacing w:line="312" w:lineRule="auto"/>
            </w:pPr>
            <w:r>
              <w:t>int</w:t>
            </w:r>
          </w:p>
        </w:tc>
        <w:tc>
          <w:tcPr>
            <w:tcW w:w="1380" w:type="dxa"/>
          </w:tcPr>
          <w:p w14:paraId="5584E26C" w14:textId="77777777" w:rsidR="007D4C51" w:rsidRDefault="00F00AA6">
            <w:pPr>
              <w:spacing w:line="312" w:lineRule="auto"/>
            </w:pPr>
            <w:r>
              <w:t>否</w:t>
            </w:r>
          </w:p>
        </w:tc>
        <w:tc>
          <w:tcPr>
            <w:tcW w:w="1380" w:type="dxa"/>
          </w:tcPr>
          <w:p w14:paraId="65EF1B81" w14:textId="77777777" w:rsidR="007D4C51" w:rsidRDefault="00F00AA6">
            <w:pPr>
              <w:spacing w:line="312" w:lineRule="auto"/>
            </w:pPr>
            <w:r>
              <w:t>外键</w:t>
            </w:r>
          </w:p>
        </w:tc>
      </w:tr>
      <w:tr w:rsidR="007D4C51" w14:paraId="379FE909" w14:textId="77777777">
        <w:tc>
          <w:tcPr>
            <w:tcW w:w="1380" w:type="dxa"/>
          </w:tcPr>
          <w:p w14:paraId="73E156D5" w14:textId="77777777" w:rsidR="007D4C51" w:rsidRDefault="00F00AA6">
            <w:pPr>
              <w:spacing w:line="312" w:lineRule="auto"/>
            </w:pPr>
            <w:r>
              <w:t>3</w:t>
            </w:r>
          </w:p>
        </w:tc>
        <w:tc>
          <w:tcPr>
            <w:tcW w:w="1380" w:type="dxa"/>
          </w:tcPr>
          <w:p w14:paraId="26CD1E7E" w14:textId="77777777" w:rsidR="007D4C51" w:rsidRDefault="00F00AA6">
            <w:pPr>
              <w:spacing w:line="312" w:lineRule="auto"/>
            </w:pPr>
            <w:r>
              <w:t>title</w:t>
            </w:r>
          </w:p>
        </w:tc>
        <w:tc>
          <w:tcPr>
            <w:tcW w:w="1380" w:type="dxa"/>
          </w:tcPr>
          <w:p w14:paraId="26179E05" w14:textId="77777777" w:rsidR="007D4C51" w:rsidRDefault="00F00AA6">
            <w:pPr>
              <w:spacing w:line="312" w:lineRule="auto"/>
            </w:pPr>
            <w:r>
              <w:t>视频标题</w:t>
            </w:r>
          </w:p>
        </w:tc>
        <w:tc>
          <w:tcPr>
            <w:tcW w:w="1380" w:type="dxa"/>
          </w:tcPr>
          <w:p w14:paraId="7315DBE9" w14:textId="77777777" w:rsidR="007D4C51" w:rsidRDefault="00F00AA6">
            <w:pPr>
              <w:spacing w:line="312" w:lineRule="auto"/>
            </w:pPr>
            <w:r>
              <w:t>varchar(50)</w:t>
            </w:r>
          </w:p>
        </w:tc>
        <w:tc>
          <w:tcPr>
            <w:tcW w:w="1380" w:type="dxa"/>
          </w:tcPr>
          <w:p w14:paraId="28A27F65" w14:textId="77777777" w:rsidR="007D4C51" w:rsidRDefault="00F00AA6">
            <w:pPr>
              <w:spacing w:line="312" w:lineRule="auto"/>
            </w:pPr>
            <w:r>
              <w:t>否</w:t>
            </w:r>
          </w:p>
        </w:tc>
        <w:tc>
          <w:tcPr>
            <w:tcW w:w="1380" w:type="dxa"/>
          </w:tcPr>
          <w:p w14:paraId="7CFE0201" w14:textId="77777777" w:rsidR="007D4C51" w:rsidRDefault="007D4C51">
            <w:pPr>
              <w:spacing w:line="312" w:lineRule="auto"/>
            </w:pPr>
          </w:p>
        </w:tc>
      </w:tr>
      <w:tr w:rsidR="007D4C51" w14:paraId="63C5AC9C" w14:textId="77777777">
        <w:tc>
          <w:tcPr>
            <w:tcW w:w="1380" w:type="dxa"/>
          </w:tcPr>
          <w:p w14:paraId="0CBBBDBD" w14:textId="77777777" w:rsidR="007D4C51" w:rsidRDefault="00F00AA6">
            <w:pPr>
              <w:spacing w:line="312" w:lineRule="auto"/>
            </w:pPr>
            <w:r>
              <w:t>4</w:t>
            </w:r>
          </w:p>
        </w:tc>
        <w:tc>
          <w:tcPr>
            <w:tcW w:w="1380" w:type="dxa"/>
          </w:tcPr>
          <w:p w14:paraId="196AA95E" w14:textId="77777777" w:rsidR="007D4C51" w:rsidRDefault="00F00AA6">
            <w:pPr>
              <w:spacing w:line="312" w:lineRule="auto"/>
            </w:pPr>
            <w:r>
              <w:t>description</w:t>
            </w:r>
          </w:p>
        </w:tc>
        <w:tc>
          <w:tcPr>
            <w:tcW w:w="1380" w:type="dxa"/>
          </w:tcPr>
          <w:p w14:paraId="2BF04D59" w14:textId="77777777" w:rsidR="007D4C51" w:rsidRDefault="00F00AA6">
            <w:pPr>
              <w:spacing w:line="312" w:lineRule="auto"/>
            </w:pPr>
            <w:r>
              <w:t>视频描述</w:t>
            </w:r>
          </w:p>
        </w:tc>
        <w:tc>
          <w:tcPr>
            <w:tcW w:w="1380" w:type="dxa"/>
          </w:tcPr>
          <w:p w14:paraId="3CD40CC6" w14:textId="77777777" w:rsidR="007D4C51" w:rsidRDefault="00F00AA6">
            <w:pPr>
              <w:spacing w:line="312" w:lineRule="auto"/>
            </w:pPr>
            <w:r>
              <w:t>varchar(100)</w:t>
            </w:r>
          </w:p>
        </w:tc>
        <w:tc>
          <w:tcPr>
            <w:tcW w:w="1380" w:type="dxa"/>
          </w:tcPr>
          <w:p w14:paraId="2DFADFAC" w14:textId="77777777" w:rsidR="007D4C51" w:rsidRDefault="00F00AA6">
            <w:pPr>
              <w:spacing w:line="312" w:lineRule="auto"/>
            </w:pPr>
            <w:r>
              <w:t>是</w:t>
            </w:r>
          </w:p>
        </w:tc>
        <w:tc>
          <w:tcPr>
            <w:tcW w:w="1380" w:type="dxa"/>
          </w:tcPr>
          <w:p w14:paraId="0C6397DD" w14:textId="77777777" w:rsidR="007D4C51" w:rsidRDefault="007D4C51">
            <w:pPr>
              <w:spacing w:line="312" w:lineRule="auto"/>
            </w:pPr>
          </w:p>
        </w:tc>
      </w:tr>
      <w:tr w:rsidR="007D4C51" w14:paraId="1670CCF7" w14:textId="77777777">
        <w:tc>
          <w:tcPr>
            <w:tcW w:w="1380" w:type="dxa"/>
          </w:tcPr>
          <w:p w14:paraId="317BC6C6" w14:textId="77777777" w:rsidR="007D4C51" w:rsidRDefault="00F00AA6">
            <w:pPr>
              <w:spacing w:line="312" w:lineRule="auto"/>
            </w:pPr>
            <w:r>
              <w:t>5</w:t>
            </w:r>
          </w:p>
        </w:tc>
        <w:tc>
          <w:tcPr>
            <w:tcW w:w="1380" w:type="dxa"/>
          </w:tcPr>
          <w:p w14:paraId="74855532" w14:textId="77777777" w:rsidR="007D4C51" w:rsidRDefault="00F00AA6">
            <w:pPr>
              <w:spacing w:line="312" w:lineRule="auto"/>
            </w:pPr>
            <w:r>
              <w:t>url</w:t>
            </w:r>
          </w:p>
        </w:tc>
        <w:tc>
          <w:tcPr>
            <w:tcW w:w="1380" w:type="dxa"/>
          </w:tcPr>
          <w:p w14:paraId="3A225301" w14:textId="77777777" w:rsidR="007D4C51" w:rsidRDefault="00F00AA6">
            <w:pPr>
              <w:spacing w:line="312" w:lineRule="auto"/>
            </w:pPr>
            <w:r>
              <w:t>视频链接</w:t>
            </w:r>
          </w:p>
        </w:tc>
        <w:tc>
          <w:tcPr>
            <w:tcW w:w="1380" w:type="dxa"/>
          </w:tcPr>
          <w:p w14:paraId="51D7204F" w14:textId="77777777" w:rsidR="007D4C51" w:rsidRDefault="00F00AA6">
            <w:pPr>
              <w:spacing w:line="312" w:lineRule="auto"/>
            </w:pPr>
            <w:r>
              <w:t>varchar(63)</w:t>
            </w:r>
          </w:p>
        </w:tc>
        <w:tc>
          <w:tcPr>
            <w:tcW w:w="1380" w:type="dxa"/>
          </w:tcPr>
          <w:p w14:paraId="44FF5376" w14:textId="77777777" w:rsidR="007D4C51" w:rsidRDefault="00F00AA6">
            <w:pPr>
              <w:spacing w:line="312" w:lineRule="auto"/>
            </w:pPr>
            <w:r>
              <w:t>否</w:t>
            </w:r>
          </w:p>
        </w:tc>
        <w:tc>
          <w:tcPr>
            <w:tcW w:w="1380" w:type="dxa"/>
          </w:tcPr>
          <w:p w14:paraId="1231AAC4" w14:textId="77777777" w:rsidR="007D4C51" w:rsidRDefault="007D4C51">
            <w:pPr>
              <w:spacing w:line="312" w:lineRule="auto"/>
            </w:pPr>
          </w:p>
        </w:tc>
      </w:tr>
      <w:tr w:rsidR="007D4C51" w14:paraId="03B94E08" w14:textId="77777777">
        <w:tc>
          <w:tcPr>
            <w:tcW w:w="1380" w:type="dxa"/>
          </w:tcPr>
          <w:p w14:paraId="0073D635" w14:textId="77777777" w:rsidR="007D4C51" w:rsidRDefault="00F00AA6">
            <w:pPr>
              <w:spacing w:line="312" w:lineRule="auto"/>
            </w:pPr>
            <w:r>
              <w:t>6</w:t>
            </w:r>
          </w:p>
        </w:tc>
        <w:tc>
          <w:tcPr>
            <w:tcW w:w="1380" w:type="dxa"/>
          </w:tcPr>
          <w:p w14:paraId="76ED64C0" w14:textId="77777777" w:rsidR="007D4C51" w:rsidRDefault="00F00AA6">
            <w:pPr>
              <w:spacing w:line="312" w:lineRule="auto"/>
            </w:pPr>
            <w:r>
              <w:t>thumbnail</w:t>
            </w:r>
          </w:p>
        </w:tc>
        <w:tc>
          <w:tcPr>
            <w:tcW w:w="1380" w:type="dxa"/>
          </w:tcPr>
          <w:p w14:paraId="0C3F0E1E" w14:textId="77777777" w:rsidR="007D4C51" w:rsidRDefault="00F00AA6">
            <w:pPr>
              <w:spacing w:line="312" w:lineRule="auto"/>
            </w:pPr>
            <w:r>
              <w:t>视频缩略图链接</w:t>
            </w:r>
          </w:p>
        </w:tc>
        <w:tc>
          <w:tcPr>
            <w:tcW w:w="1380" w:type="dxa"/>
          </w:tcPr>
          <w:p w14:paraId="6A0D575C" w14:textId="77777777" w:rsidR="007D4C51" w:rsidRDefault="00F00AA6">
            <w:pPr>
              <w:spacing w:line="312" w:lineRule="auto"/>
            </w:pPr>
            <w:r>
              <w:t>varchar(63)</w:t>
            </w:r>
          </w:p>
        </w:tc>
        <w:tc>
          <w:tcPr>
            <w:tcW w:w="1380" w:type="dxa"/>
          </w:tcPr>
          <w:p w14:paraId="1CDD42AF" w14:textId="77777777" w:rsidR="007D4C51" w:rsidRDefault="00F00AA6">
            <w:pPr>
              <w:spacing w:line="312" w:lineRule="auto"/>
            </w:pPr>
            <w:r>
              <w:t>否</w:t>
            </w:r>
          </w:p>
        </w:tc>
        <w:tc>
          <w:tcPr>
            <w:tcW w:w="1380" w:type="dxa"/>
          </w:tcPr>
          <w:p w14:paraId="6F53FA61" w14:textId="77777777" w:rsidR="007D4C51" w:rsidRDefault="007D4C51">
            <w:pPr>
              <w:spacing w:line="312" w:lineRule="auto"/>
            </w:pPr>
          </w:p>
        </w:tc>
      </w:tr>
      <w:tr w:rsidR="007D4C51" w14:paraId="4174A262" w14:textId="77777777">
        <w:tc>
          <w:tcPr>
            <w:tcW w:w="1380" w:type="dxa"/>
          </w:tcPr>
          <w:p w14:paraId="76F346DE" w14:textId="77777777" w:rsidR="007D4C51" w:rsidRDefault="00F00AA6">
            <w:pPr>
              <w:spacing w:line="312" w:lineRule="auto"/>
            </w:pPr>
            <w:r>
              <w:t>7</w:t>
            </w:r>
          </w:p>
        </w:tc>
        <w:tc>
          <w:tcPr>
            <w:tcW w:w="1380" w:type="dxa"/>
          </w:tcPr>
          <w:p w14:paraId="6DF2BB2A" w14:textId="77777777" w:rsidR="007D4C51" w:rsidRDefault="00F00AA6">
            <w:pPr>
              <w:spacing w:line="312" w:lineRule="auto"/>
            </w:pPr>
            <w:r>
              <w:t>duration</w:t>
            </w:r>
          </w:p>
        </w:tc>
        <w:tc>
          <w:tcPr>
            <w:tcW w:w="1380" w:type="dxa"/>
          </w:tcPr>
          <w:p w14:paraId="140338AA" w14:textId="77777777" w:rsidR="007D4C51" w:rsidRDefault="00F00AA6">
            <w:pPr>
              <w:spacing w:line="312" w:lineRule="auto"/>
            </w:pPr>
            <w:r>
              <w:t>视频时长</w:t>
            </w:r>
          </w:p>
        </w:tc>
        <w:tc>
          <w:tcPr>
            <w:tcW w:w="1380" w:type="dxa"/>
          </w:tcPr>
          <w:p w14:paraId="5AA195B7" w14:textId="77777777" w:rsidR="007D4C51" w:rsidRDefault="00F00AA6">
            <w:pPr>
              <w:spacing w:line="312" w:lineRule="auto"/>
            </w:pPr>
            <w:r>
              <w:t>int</w:t>
            </w:r>
          </w:p>
        </w:tc>
        <w:tc>
          <w:tcPr>
            <w:tcW w:w="1380" w:type="dxa"/>
          </w:tcPr>
          <w:p w14:paraId="03F98405" w14:textId="77777777" w:rsidR="007D4C51" w:rsidRDefault="00F00AA6">
            <w:pPr>
              <w:spacing w:line="312" w:lineRule="auto"/>
            </w:pPr>
            <w:r>
              <w:t>否</w:t>
            </w:r>
          </w:p>
        </w:tc>
        <w:tc>
          <w:tcPr>
            <w:tcW w:w="1380" w:type="dxa"/>
          </w:tcPr>
          <w:p w14:paraId="164A74EF" w14:textId="77777777" w:rsidR="007D4C51" w:rsidRDefault="007D4C51">
            <w:pPr>
              <w:spacing w:line="312" w:lineRule="auto"/>
            </w:pPr>
          </w:p>
        </w:tc>
      </w:tr>
      <w:tr w:rsidR="007D4C51" w14:paraId="0A1B61CD" w14:textId="77777777">
        <w:tc>
          <w:tcPr>
            <w:tcW w:w="1380" w:type="dxa"/>
          </w:tcPr>
          <w:p w14:paraId="32864DDD" w14:textId="77777777" w:rsidR="007D4C51" w:rsidRDefault="00F00AA6">
            <w:pPr>
              <w:spacing w:line="312" w:lineRule="auto"/>
            </w:pPr>
            <w:r>
              <w:t>8</w:t>
            </w:r>
          </w:p>
        </w:tc>
        <w:tc>
          <w:tcPr>
            <w:tcW w:w="1380" w:type="dxa"/>
          </w:tcPr>
          <w:p w14:paraId="6565DCF7" w14:textId="77777777" w:rsidR="007D4C51" w:rsidRDefault="00F00AA6">
            <w:pPr>
              <w:spacing w:line="312" w:lineRule="auto"/>
            </w:pPr>
            <w:r>
              <w:t>created_at</w:t>
            </w:r>
          </w:p>
        </w:tc>
        <w:tc>
          <w:tcPr>
            <w:tcW w:w="1380" w:type="dxa"/>
          </w:tcPr>
          <w:p w14:paraId="0FDAED17" w14:textId="77777777" w:rsidR="007D4C51" w:rsidRDefault="00F00AA6">
            <w:pPr>
              <w:spacing w:line="312" w:lineRule="auto"/>
            </w:pPr>
            <w:r>
              <w:t>视频上传时间</w:t>
            </w:r>
          </w:p>
        </w:tc>
        <w:tc>
          <w:tcPr>
            <w:tcW w:w="1380" w:type="dxa"/>
          </w:tcPr>
          <w:p w14:paraId="5CC63A69" w14:textId="77777777" w:rsidR="007D4C51" w:rsidRDefault="00F00AA6">
            <w:pPr>
              <w:spacing w:line="312" w:lineRule="auto"/>
            </w:pPr>
            <w:r>
              <w:t>date</w:t>
            </w:r>
          </w:p>
        </w:tc>
        <w:tc>
          <w:tcPr>
            <w:tcW w:w="1380" w:type="dxa"/>
          </w:tcPr>
          <w:p w14:paraId="3BBBAAAE" w14:textId="77777777" w:rsidR="007D4C51" w:rsidRDefault="00F00AA6">
            <w:pPr>
              <w:spacing w:line="312" w:lineRule="auto"/>
            </w:pPr>
            <w:r>
              <w:t>否</w:t>
            </w:r>
          </w:p>
        </w:tc>
        <w:tc>
          <w:tcPr>
            <w:tcW w:w="1380" w:type="dxa"/>
          </w:tcPr>
          <w:p w14:paraId="298FBB91" w14:textId="77777777" w:rsidR="007D4C51" w:rsidRDefault="007D4C51">
            <w:pPr>
              <w:spacing w:line="312" w:lineRule="auto"/>
            </w:pPr>
          </w:p>
        </w:tc>
      </w:tr>
    </w:tbl>
    <w:p w14:paraId="5783AAD2" w14:textId="77777777" w:rsidR="007D4C51" w:rsidRDefault="007D4C51">
      <w:pPr>
        <w:spacing w:line="312" w:lineRule="auto"/>
      </w:pPr>
    </w:p>
    <w:p w14:paraId="713D20B7" w14:textId="77777777" w:rsidR="007D4C51" w:rsidRDefault="00F00AA6">
      <w:pPr>
        <w:jc w:val="center"/>
        <w:rPr>
          <w:rFonts w:ascii="黑体" w:eastAsia="黑体" w:hAnsi="黑体" w:cs="黑体"/>
          <w:b/>
          <w:bCs/>
        </w:rPr>
      </w:pPr>
      <w:r>
        <w:rPr>
          <w:rFonts w:ascii="黑体" w:eastAsia="黑体" w:hAnsi="黑体" w:cs="黑体"/>
          <w:b/>
          <w:bCs/>
        </w:rPr>
        <w:t xml:space="preserve">表6 </w:t>
      </w:r>
      <w:r>
        <w:rPr>
          <w:b/>
          <w:bCs/>
        </w:rPr>
        <w:t>Comments表</w:t>
      </w:r>
    </w:p>
    <w:tbl>
      <w:tblPr>
        <w:tblStyle w:val="ab"/>
        <w:tblW w:w="0" w:type="auto"/>
        <w:tblLayout w:type="fixed"/>
        <w:tblLook w:val="04A0" w:firstRow="1" w:lastRow="0" w:firstColumn="1" w:lastColumn="0" w:noHBand="0" w:noVBand="1"/>
      </w:tblPr>
      <w:tblGrid>
        <w:gridCol w:w="1380"/>
        <w:gridCol w:w="1380"/>
        <w:gridCol w:w="1380"/>
        <w:gridCol w:w="1380"/>
        <w:gridCol w:w="1380"/>
        <w:gridCol w:w="1380"/>
      </w:tblGrid>
      <w:tr w:rsidR="007D4C51" w14:paraId="29BF0402" w14:textId="77777777">
        <w:tc>
          <w:tcPr>
            <w:tcW w:w="1380" w:type="dxa"/>
          </w:tcPr>
          <w:p w14:paraId="511CF1EF" w14:textId="77777777" w:rsidR="007D4C51" w:rsidRDefault="00F00AA6">
            <w:pPr>
              <w:spacing w:line="312" w:lineRule="auto"/>
            </w:pPr>
            <w:r>
              <w:t>序号</w:t>
            </w:r>
          </w:p>
        </w:tc>
        <w:tc>
          <w:tcPr>
            <w:tcW w:w="1380" w:type="dxa"/>
          </w:tcPr>
          <w:p w14:paraId="5E7A3590" w14:textId="77777777" w:rsidR="007D4C51" w:rsidRDefault="00F00AA6">
            <w:pPr>
              <w:spacing w:line="312" w:lineRule="auto"/>
            </w:pPr>
            <w:r>
              <w:t>字段名</w:t>
            </w:r>
          </w:p>
        </w:tc>
        <w:tc>
          <w:tcPr>
            <w:tcW w:w="1380" w:type="dxa"/>
          </w:tcPr>
          <w:p w14:paraId="1165CA0E" w14:textId="77777777" w:rsidR="007D4C51" w:rsidRDefault="00F00AA6">
            <w:pPr>
              <w:spacing w:line="312" w:lineRule="auto"/>
            </w:pPr>
            <w:r>
              <w:t>中文字段名</w:t>
            </w:r>
          </w:p>
        </w:tc>
        <w:tc>
          <w:tcPr>
            <w:tcW w:w="1380" w:type="dxa"/>
          </w:tcPr>
          <w:p w14:paraId="09052E6A" w14:textId="77777777" w:rsidR="007D4C51" w:rsidRDefault="00F00AA6">
            <w:pPr>
              <w:spacing w:line="312" w:lineRule="auto"/>
            </w:pPr>
            <w:r>
              <w:t>数据类型</w:t>
            </w:r>
          </w:p>
        </w:tc>
        <w:tc>
          <w:tcPr>
            <w:tcW w:w="1380" w:type="dxa"/>
          </w:tcPr>
          <w:p w14:paraId="26D25C3F" w14:textId="77777777" w:rsidR="007D4C51" w:rsidRDefault="00F00AA6">
            <w:pPr>
              <w:spacing w:line="312" w:lineRule="auto"/>
            </w:pPr>
            <w:r>
              <w:t>是否允许为空</w:t>
            </w:r>
          </w:p>
        </w:tc>
        <w:tc>
          <w:tcPr>
            <w:tcW w:w="1380" w:type="dxa"/>
          </w:tcPr>
          <w:p w14:paraId="6F299827" w14:textId="77777777" w:rsidR="007D4C51" w:rsidRDefault="00F00AA6">
            <w:pPr>
              <w:spacing w:line="312" w:lineRule="auto"/>
            </w:pPr>
            <w:r>
              <w:t>主键/外键</w:t>
            </w:r>
          </w:p>
        </w:tc>
      </w:tr>
      <w:tr w:rsidR="007D4C51" w14:paraId="383BC224" w14:textId="77777777">
        <w:tc>
          <w:tcPr>
            <w:tcW w:w="1380" w:type="dxa"/>
          </w:tcPr>
          <w:p w14:paraId="200993AD" w14:textId="77777777" w:rsidR="007D4C51" w:rsidRDefault="00F00AA6">
            <w:pPr>
              <w:spacing w:line="312" w:lineRule="auto"/>
            </w:pPr>
            <w:r>
              <w:t>1</w:t>
            </w:r>
          </w:p>
        </w:tc>
        <w:tc>
          <w:tcPr>
            <w:tcW w:w="1380" w:type="dxa"/>
          </w:tcPr>
          <w:p w14:paraId="2A730A3F" w14:textId="77777777" w:rsidR="007D4C51" w:rsidRDefault="00F00AA6">
            <w:pPr>
              <w:spacing w:line="312" w:lineRule="auto"/>
            </w:pPr>
            <w:r>
              <w:t>id</w:t>
            </w:r>
          </w:p>
        </w:tc>
        <w:tc>
          <w:tcPr>
            <w:tcW w:w="1380" w:type="dxa"/>
          </w:tcPr>
          <w:p w14:paraId="1A5CE7C8" w14:textId="77777777" w:rsidR="007D4C51" w:rsidRDefault="00F00AA6">
            <w:pPr>
              <w:spacing w:line="312" w:lineRule="auto"/>
            </w:pPr>
            <w:r>
              <w:t>评论id</w:t>
            </w:r>
          </w:p>
        </w:tc>
        <w:tc>
          <w:tcPr>
            <w:tcW w:w="1380" w:type="dxa"/>
          </w:tcPr>
          <w:p w14:paraId="7934B5C6" w14:textId="77777777" w:rsidR="007D4C51" w:rsidRDefault="00F00AA6">
            <w:pPr>
              <w:spacing w:line="312" w:lineRule="auto"/>
            </w:pPr>
            <w:r>
              <w:t>int</w:t>
            </w:r>
          </w:p>
        </w:tc>
        <w:tc>
          <w:tcPr>
            <w:tcW w:w="1380" w:type="dxa"/>
          </w:tcPr>
          <w:p w14:paraId="762E7020" w14:textId="77777777" w:rsidR="007D4C51" w:rsidRDefault="00F00AA6">
            <w:pPr>
              <w:spacing w:line="312" w:lineRule="auto"/>
            </w:pPr>
            <w:r>
              <w:t>否</w:t>
            </w:r>
          </w:p>
        </w:tc>
        <w:tc>
          <w:tcPr>
            <w:tcW w:w="1380" w:type="dxa"/>
          </w:tcPr>
          <w:p w14:paraId="6E907DEC" w14:textId="77777777" w:rsidR="007D4C51" w:rsidRDefault="00F00AA6">
            <w:pPr>
              <w:spacing w:line="312" w:lineRule="auto"/>
            </w:pPr>
            <w:r>
              <w:t>主键</w:t>
            </w:r>
          </w:p>
        </w:tc>
      </w:tr>
      <w:tr w:rsidR="007D4C51" w14:paraId="0865142C" w14:textId="77777777">
        <w:tc>
          <w:tcPr>
            <w:tcW w:w="1380" w:type="dxa"/>
          </w:tcPr>
          <w:p w14:paraId="6793BF36" w14:textId="77777777" w:rsidR="007D4C51" w:rsidRDefault="00F00AA6">
            <w:pPr>
              <w:spacing w:line="312" w:lineRule="auto"/>
            </w:pPr>
            <w:r>
              <w:t>2</w:t>
            </w:r>
          </w:p>
        </w:tc>
        <w:tc>
          <w:tcPr>
            <w:tcW w:w="1380" w:type="dxa"/>
          </w:tcPr>
          <w:p w14:paraId="2A1B562E" w14:textId="77777777" w:rsidR="007D4C51" w:rsidRDefault="00F00AA6">
            <w:pPr>
              <w:spacing w:line="312" w:lineRule="auto"/>
            </w:pPr>
            <w:r>
              <w:t>user_id</w:t>
            </w:r>
          </w:p>
        </w:tc>
        <w:tc>
          <w:tcPr>
            <w:tcW w:w="1380" w:type="dxa"/>
          </w:tcPr>
          <w:p w14:paraId="75C5FB33" w14:textId="77777777" w:rsidR="007D4C51" w:rsidRDefault="00F00AA6">
            <w:pPr>
              <w:spacing w:line="312" w:lineRule="auto"/>
            </w:pPr>
            <w:r>
              <w:t>发表评论者id</w:t>
            </w:r>
          </w:p>
        </w:tc>
        <w:tc>
          <w:tcPr>
            <w:tcW w:w="1380" w:type="dxa"/>
          </w:tcPr>
          <w:p w14:paraId="4742C139" w14:textId="77777777" w:rsidR="007D4C51" w:rsidRDefault="00F00AA6">
            <w:pPr>
              <w:spacing w:line="312" w:lineRule="auto"/>
            </w:pPr>
            <w:r>
              <w:t>int</w:t>
            </w:r>
          </w:p>
        </w:tc>
        <w:tc>
          <w:tcPr>
            <w:tcW w:w="1380" w:type="dxa"/>
          </w:tcPr>
          <w:p w14:paraId="66FB7E8C" w14:textId="77777777" w:rsidR="007D4C51" w:rsidRDefault="00F00AA6">
            <w:pPr>
              <w:spacing w:line="312" w:lineRule="auto"/>
            </w:pPr>
            <w:r>
              <w:t>否</w:t>
            </w:r>
          </w:p>
        </w:tc>
        <w:tc>
          <w:tcPr>
            <w:tcW w:w="1380" w:type="dxa"/>
          </w:tcPr>
          <w:p w14:paraId="5932AEB4" w14:textId="77777777" w:rsidR="007D4C51" w:rsidRDefault="00F00AA6">
            <w:pPr>
              <w:spacing w:line="312" w:lineRule="auto"/>
            </w:pPr>
            <w:r>
              <w:t>外键</w:t>
            </w:r>
          </w:p>
        </w:tc>
      </w:tr>
      <w:tr w:rsidR="00EC4351" w14:paraId="309F858F" w14:textId="77777777" w:rsidTr="00462FCD">
        <w:tc>
          <w:tcPr>
            <w:tcW w:w="8280" w:type="dxa"/>
            <w:gridSpan w:val="6"/>
          </w:tcPr>
          <w:p w14:paraId="718C5B82" w14:textId="3A99D0A3" w:rsidR="00EC4351" w:rsidRPr="00EC4351" w:rsidRDefault="00EC4351" w:rsidP="00EC4351">
            <w:pPr>
              <w:jc w:val="center"/>
              <w:rPr>
                <w:rFonts w:ascii="黑体" w:eastAsia="黑体" w:hAnsi="黑体" w:cs="黑体"/>
                <w:b/>
                <w:bCs/>
              </w:rPr>
            </w:pPr>
            <w:r>
              <w:rPr>
                <w:rFonts w:ascii="黑体" w:eastAsia="黑体" w:hAnsi="黑体" w:cs="黑体"/>
                <w:b/>
                <w:bCs/>
              </w:rPr>
              <w:lastRenderedPageBreak/>
              <w:t>表6(</w:t>
            </w:r>
            <w:r>
              <w:rPr>
                <w:rFonts w:ascii="黑体" w:eastAsia="黑体" w:hAnsi="黑体" w:cs="黑体" w:hint="eastAsia"/>
                <w:b/>
                <w:bCs/>
              </w:rPr>
              <w:t>续)</w:t>
            </w:r>
            <w:r>
              <w:rPr>
                <w:rFonts w:ascii="黑体" w:eastAsia="黑体" w:hAnsi="黑体" w:cs="黑体"/>
                <w:b/>
                <w:bCs/>
              </w:rPr>
              <w:t xml:space="preserve"> </w:t>
            </w:r>
            <w:r>
              <w:rPr>
                <w:b/>
                <w:bCs/>
              </w:rPr>
              <w:t>Comments表</w:t>
            </w:r>
          </w:p>
        </w:tc>
      </w:tr>
      <w:tr w:rsidR="00EC4351" w14:paraId="24CE27EE" w14:textId="77777777" w:rsidTr="007110BF">
        <w:tc>
          <w:tcPr>
            <w:tcW w:w="1380" w:type="dxa"/>
          </w:tcPr>
          <w:p w14:paraId="2FBD0D68" w14:textId="6EB178A8" w:rsidR="00EC4351" w:rsidRPr="00EC4351" w:rsidRDefault="00EC4351" w:rsidP="00EC4351">
            <w:pPr>
              <w:jc w:val="left"/>
              <w:rPr>
                <w:rFonts w:eastAsiaTheme="minorHAnsi" w:cs="黑体"/>
              </w:rPr>
            </w:pPr>
            <w:r w:rsidRPr="00EC4351">
              <w:rPr>
                <w:rFonts w:eastAsiaTheme="minorHAnsi" w:cs="黑体" w:hint="eastAsia"/>
              </w:rPr>
              <w:t>序号</w:t>
            </w:r>
          </w:p>
        </w:tc>
        <w:tc>
          <w:tcPr>
            <w:tcW w:w="1380" w:type="dxa"/>
          </w:tcPr>
          <w:p w14:paraId="02B82D7F" w14:textId="296EB773" w:rsidR="00EC4351" w:rsidRPr="00EC4351" w:rsidRDefault="00EC4351" w:rsidP="00EC4351">
            <w:pPr>
              <w:jc w:val="left"/>
              <w:rPr>
                <w:rFonts w:eastAsiaTheme="minorHAnsi" w:cs="黑体"/>
              </w:rPr>
            </w:pPr>
            <w:r w:rsidRPr="00EC4351">
              <w:rPr>
                <w:rFonts w:eastAsiaTheme="minorHAnsi" w:cs="黑体" w:hint="eastAsia"/>
              </w:rPr>
              <w:t>字段名</w:t>
            </w:r>
          </w:p>
        </w:tc>
        <w:tc>
          <w:tcPr>
            <w:tcW w:w="1380" w:type="dxa"/>
          </w:tcPr>
          <w:p w14:paraId="6EB60506" w14:textId="17807858" w:rsidR="00EC4351" w:rsidRPr="00EC4351" w:rsidRDefault="00EC4351" w:rsidP="00EC4351">
            <w:pPr>
              <w:jc w:val="left"/>
              <w:rPr>
                <w:rFonts w:eastAsiaTheme="minorHAnsi" w:cs="黑体"/>
              </w:rPr>
            </w:pPr>
            <w:r w:rsidRPr="00EC4351">
              <w:rPr>
                <w:rFonts w:eastAsiaTheme="minorHAnsi" w:cs="黑体" w:hint="eastAsia"/>
              </w:rPr>
              <w:t>中文字段名</w:t>
            </w:r>
          </w:p>
        </w:tc>
        <w:tc>
          <w:tcPr>
            <w:tcW w:w="1380" w:type="dxa"/>
          </w:tcPr>
          <w:p w14:paraId="57EBB79C" w14:textId="369578F9" w:rsidR="00EC4351" w:rsidRPr="00EC4351" w:rsidRDefault="00EC4351" w:rsidP="00EC4351">
            <w:pPr>
              <w:jc w:val="left"/>
              <w:rPr>
                <w:rFonts w:eastAsiaTheme="minorHAnsi" w:cs="黑体"/>
              </w:rPr>
            </w:pPr>
            <w:r w:rsidRPr="00EC4351">
              <w:rPr>
                <w:rFonts w:eastAsiaTheme="minorHAnsi" w:cs="黑体" w:hint="eastAsia"/>
              </w:rPr>
              <w:t>数据类型</w:t>
            </w:r>
          </w:p>
        </w:tc>
        <w:tc>
          <w:tcPr>
            <w:tcW w:w="1380" w:type="dxa"/>
          </w:tcPr>
          <w:p w14:paraId="08EFB2F8" w14:textId="59A95E22" w:rsidR="00EC4351" w:rsidRPr="00EC4351" w:rsidRDefault="00EC4351" w:rsidP="00EC4351">
            <w:pPr>
              <w:jc w:val="left"/>
              <w:rPr>
                <w:rFonts w:eastAsiaTheme="minorHAnsi" w:cs="黑体"/>
              </w:rPr>
            </w:pPr>
            <w:r w:rsidRPr="00EC4351">
              <w:rPr>
                <w:rFonts w:eastAsiaTheme="minorHAnsi" w:cs="黑体" w:hint="eastAsia"/>
              </w:rPr>
              <w:t>是否允许为空</w:t>
            </w:r>
          </w:p>
        </w:tc>
        <w:tc>
          <w:tcPr>
            <w:tcW w:w="1380" w:type="dxa"/>
          </w:tcPr>
          <w:p w14:paraId="41278961" w14:textId="6031A977" w:rsidR="00EC4351" w:rsidRPr="00EC4351" w:rsidRDefault="00EC4351" w:rsidP="00EC4351">
            <w:pPr>
              <w:jc w:val="left"/>
              <w:rPr>
                <w:rFonts w:eastAsiaTheme="minorHAnsi" w:cs="黑体"/>
              </w:rPr>
            </w:pPr>
            <w:r w:rsidRPr="00EC4351">
              <w:rPr>
                <w:rFonts w:eastAsiaTheme="minorHAnsi" w:cs="黑体" w:hint="eastAsia"/>
              </w:rPr>
              <w:t>主键/外键</w:t>
            </w:r>
          </w:p>
        </w:tc>
      </w:tr>
      <w:tr w:rsidR="007D4C51" w14:paraId="1E1C636D" w14:textId="77777777">
        <w:tc>
          <w:tcPr>
            <w:tcW w:w="1380" w:type="dxa"/>
          </w:tcPr>
          <w:p w14:paraId="28C39B3A" w14:textId="77777777" w:rsidR="007D4C51" w:rsidRDefault="00F00AA6">
            <w:pPr>
              <w:spacing w:line="312" w:lineRule="auto"/>
            </w:pPr>
            <w:r>
              <w:t>3</w:t>
            </w:r>
          </w:p>
        </w:tc>
        <w:tc>
          <w:tcPr>
            <w:tcW w:w="1380" w:type="dxa"/>
          </w:tcPr>
          <w:p w14:paraId="7326BF3B" w14:textId="77777777" w:rsidR="007D4C51" w:rsidRDefault="00F00AA6">
            <w:pPr>
              <w:spacing w:line="312" w:lineRule="auto"/>
            </w:pPr>
            <w:r>
              <w:t>video_id</w:t>
            </w:r>
          </w:p>
        </w:tc>
        <w:tc>
          <w:tcPr>
            <w:tcW w:w="1380" w:type="dxa"/>
          </w:tcPr>
          <w:p w14:paraId="30833F5C" w14:textId="77777777" w:rsidR="007D4C51" w:rsidRDefault="00F00AA6">
            <w:pPr>
              <w:spacing w:line="312" w:lineRule="auto"/>
            </w:pPr>
            <w:r>
              <w:t>评论所属视频id</w:t>
            </w:r>
          </w:p>
        </w:tc>
        <w:tc>
          <w:tcPr>
            <w:tcW w:w="1380" w:type="dxa"/>
          </w:tcPr>
          <w:p w14:paraId="362268E4" w14:textId="77777777" w:rsidR="007D4C51" w:rsidRDefault="00F00AA6">
            <w:pPr>
              <w:spacing w:line="312" w:lineRule="auto"/>
            </w:pPr>
            <w:r>
              <w:t>int</w:t>
            </w:r>
          </w:p>
        </w:tc>
        <w:tc>
          <w:tcPr>
            <w:tcW w:w="1380" w:type="dxa"/>
          </w:tcPr>
          <w:p w14:paraId="611EBCB5" w14:textId="77777777" w:rsidR="007D4C51" w:rsidRDefault="00F00AA6">
            <w:pPr>
              <w:spacing w:line="312" w:lineRule="auto"/>
            </w:pPr>
            <w:r>
              <w:t>否</w:t>
            </w:r>
          </w:p>
        </w:tc>
        <w:tc>
          <w:tcPr>
            <w:tcW w:w="1380" w:type="dxa"/>
          </w:tcPr>
          <w:p w14:paraId="733A4956" w14:textId="77777777" w:rsidR="007D4C51" w:rsidRDefault="00F00AA6">
            <w:pPr>
              <w:spacing w:line="312" w:lineRule="auto"/>
            </w:pPr>
            <w:r>
              <w:t>外键</w:t>
            </w:r>
          </w:p>
        </w:tc>
      </w:tr>
      <w:tr w:rsidR="007D4C51" w14:paraId="6C65AAE8" w14:textId="77777777">
        <w:tc>
          <w:tcPr>
            <w:tcW w:w="1380" w:type="dxa"/>
          </w:tcPr>
          <w:p w14:paraId="421F17C0" w14:textId="77777777" w:rsidR="007D4C51" w:rsidRDefault="00F00AA6">
            <w:pPr>
              <w:spacing w:line="312" w:lineRule="auto"/>
            </w:pPr>
            <w:r>
              <w:t>4</w:t>
            </w:r>
          </w:p>
        </w:tc>
        <w:tc>
          <w:tcPr>
            <w:tcW w:w="1380" w:type="dxa"/>
          </w:tcPr>
          <w:p w14:paraId="3DDF01B5" w14:textId="77777777" w:rsidR="007D4C51" w:rsidRDefault="00F00AA6">
            <w:pPr>
              <w:spacing w:line="312" w:lineRule="auto"/>
            </w:pPr>
            <w:r>
              <w:t>content</w:t>
            </w:r>
          </w:p>
        </w:tc>
        <w:tc>
          <w:tcPr>
            <w:tcW w:w="1380" w:type="dxa"/>
          </w:tcPr>
          <w:p w14:paraId="2F51583E" w14:textId="77777777" w:rsidR="007D4C51" w:rsidRDefault="00F00AA6">
            <w:pPr>
              <w:spacing w:line="312" w:lineRule="auto"/>
            </w:pPr>
            <w:r>
              <w:t>评论内容</w:t>
            </w:r>
          </w:p>
        </w:tc>
        <w:tc>
          <w:tcPr>
            <w:tcW w:w="1380" w:type="dxa"/>
          </w:tcPr>
          <w:p w14:paraId="5EB3140B" w14:textId="77777777" w:rsidR="007D4C51" w:rsidRDefault="00F00AA6">
            <w:pPr>
              <w:spacing w:line="312" w:lineRule="auto"/>
            </w:pPr>
            <w:r>
              <w:t>varchar(500)</w:t>
            </w:r>
          </w:p>
        </w:tc>
        <w:tc>
          <w:tcPr>
            <w:tcW w:w="1380" w:type="dxa"/>
          </w:tcPr>
          <w:p w14:paraId="1714DBD1" w14:textId="77777777" w:rsidR="007D4C51" w:rsidRDefault="00F00AA6">
            <w:pPr>
              <w:spacing w:line="312" w:lineRule="auto"/>
            </w:pPr>
            <w:r>
              <w:t>否</w:t>
            </w:r>
          </w:p>
        </w:tc>
        <w:tc>
          <w:tcPr>
            <w:tcW w:w="1380" w:type="dxa"/>
          </w:tcPr>
          <w:p w14:paraId="16419108" w14:textId="77777777" w:rsidR="007D4C51" w:rsidRDefault="007D4C51">
            <w:pPr>
              <w:spacing w:line="312" w:lineRule="auto"/>
            </w:pPr>
          </w:p>
        </w:tc>
      </w:tr>
      <w:tr w:rsidR="007D4C51" w14:paraId="7943E60F" w14:textId="77777777">
        <w:tc>
          <w:tcPr>
            <w:tcW w:w="1380" w:type="dxa"/>
          </w:tcPr>
          <w:p w14:paraId="135A7FAB" w14:textId="77777777" w:rsidR="007D4C51" w:rsidRDefault="00F00AA6">
            <w:pPr>
              <w:spacing w:line="312" w:lineRule="auto"/>
            </w:pPr>
            <w:r>
              <w:t>5</w:t>
            </w:r>
          </w:p>
        </w:tc>
        <w:tc>
          <w:tcPr>
            <w:tcW w:w="1380" w:type="dxa"/>
          </w:tcPr>
          <w:p w14:paraId="11E0807E" w14:textId="77777777" w:rsidR="007D4C51" w:rsidRDefault="00F00AA6">
            <w:pPr>
              <w:spacing w:line="312" w:lineRule="auto"/>
            </w:pPr>
            <w:r>
              <w:t>created_at</w:t>
            </w:r>
          </w:p>
        </w:tc>
        <w:tc>
          <w:tcPr>
            <w:tcW w:w="1380" w:type="dxa"/>
          </w:tcPr>
          <w:p w14:paraId="6CAE0C2E" w14:textId="77777777" w:rsidR="007D4C51" w:rsidRDefault="00F00AA6">
            <w:pPr>
              <w:spacing w:line="312" w:lineRule="auto"/>
            </w:pPr>
            <w:r>
              <w:t>评论发表时间</w:t>
            </w:r>
          </w:p>
        </w:tc>
        <w:tc>
          <w:tcPr>
            <w:tcW w:w="1380" w:type="dxa"/>
          </w:tcPr>
          <w:p w14:paraId="6C163991" w14:textId="77777777" w:rsidR="007D4C51" w:rsidRDefault="00F00AA6">
            <w:pPr>
              <w:spacing w:line="312" w:lineRule="auto"/>
            </w:pPr>
            <w:r>
              <w:t>date</w:t>
            </w:r>
          </w:p>
        </w:tc>
        <w:tc>
          <w:tcPr>
            <w:tcW w:w="1380" w:type="dxa"/>
          </w:tcPr>
          <w:p w14:paraId="2BAB6F6E" w14:textId="77777777" w:rsidR="007D4C51" w:rsidRDefault="00F00AA6">
            <w:pPr>
              <w:spacing w:line="312" w:lineRule="auto"/>
            </w:pPr>
            <w:r>
              <w:t>否</w:t>
            </w:r>
          </w:p>
        </w:tc>
        <w:tc>
          <w:tcPr>
            <w:tcW w:w="1380" w:type="dxa"/>
          </w:tcPr>
          <w:p w14:paraId="6ADE9D42" w14:textId="77777777" w:rsidR="007D4C51" w:rsidRDefault="007D4C51">
            <w:pPr>
              <w:spacing w:line="312" w:lineRule="auto"/>
            </w:pPr>
          </w:p>
        </w:tc>
      </w:tr>
    </w:tbl>
    <w:p w14:paraId="3CDDBBAB" w14:textId="77777777" w:rsidR="007D4C51" w:rsidRDefault="007D4C51">
      <w:pPr>
        <w:spacing w:line="312" w:lineRule="auto"/>
      </w:pPr>
    </w:p>
    <w:p w14:paraId="21757075" w14:textId="77777777" w:rsidR="007D4C51" w:rsidRDefault="00F00AA6">
      <w:pPr>
        <w:jc w:val="center"/>
        <w:rPr>
          <w:rFonts w:ascii="黑体" w:eastAsia="黑体" w:hAnsi="黑体" w:cs="黑体"/>
          <w:b/>
          <w:bCs/>
        </w:rPr>
      </w:pPr>
      <w:r>
        <w:rPr>
          <w:rFonts w:ascii="黑体" w:eastAsia="黑体" w:hAnsi="黑体" w:cs="黑体"/>
          <w:b/>
          <w:bCs/>
        </w:rPr>
        <w:t xml:space="preserve">表7 </w:t>
      </w:r>
      <w:r>
        <w:rPr>
          <w:b/>
          <w:bCs/>
        </w:rPr>
        <w:t>Likes表</w:t>
      </w:r>
    </w:p>
    <w:tbl>
      <w:tblPr>
        <w:tblStyle w:val="ab"/>
        <w:tblW w:w="0" w:type="auto"/>
        <w:tblLayout w:type="fixed"/>
        <w:tblLook w:val="04A0" w:firstRow="1" w:lastRow="0" w:firstColumn="1" w:lastColumn="0" w:noHBand="0" w:noVBand="1"/>
      </w:tblPr>
      <w:tblGrid>
        <w:gridCol w:w="1380"/>
        <w:gridCol w:w="1380"/>
        <w:gridCol w:w="1380"/>
        <w:gridCol w:w="1380"/>
        <w:gridCol w:w="1380"/>
        <w:gridCol w:w="1380"/>
      </w:tblGrid>
      <w:tr w:rsidR="007D4C51" w14:paraId="071AFFA4" w14:textId="77777777">
        <w:tc>
          <w:tcPr>
            <w:tcW w:w="1380" w:type="dxa"/>
          </w:tcPr>
          <w:p w14:paraId="3167EA1C" w14:textId="77777777" w:rsidR="007D4C51" w:rsidRDefault="00F00AA6">
            <w:pPr>
              <w:spacing w:line="312" w:lineRule="auto"/>
            </w:pPr>
            <w:r>
              <w:t>序号</w:t>
            </w:r>
          </w:p>
        </w:tc>
        <w:tc>
          <w:tcPr>
            <w:tcW w:w="1380" w:type="dxa"/>
          </w:tcPr>
          <w:p w14:paraId="7A8CF116" w14:textId="77777777" w:rsidR="007D4C51" w:rsidRDefault="00F00AA6">
            <w:pPr>
              <w:spacing w:line="312" w:lineRule="auto"/>
            </w:pPr>
            <w:r>
              <w:t>字段名</w:t>
            </w:r>
          </w:p>
        </w:tc>
        <w:tc>
          <w:tcPr>
            <w:tcW w:w="1380" w:type="dxa"/>
          </w:tcPr>
          <w:p w14:paraId="0C09CCAF" w14:textId="77777777" w:rsidR="007D4C51" w:rsidRDefault="00F00AA6">
            <w:pPr>
              <w:spacing w:line="312" w:lineRule="auto"/>
            </w:pPr>
            <w:r>
              <w:t>中文字段名</w:t>
            </w:r>
          </w:p>
        </w:tc>
        <w:tc>
          <w:tcPr>
            <w:tcW w:w="1380" w:type="dxa"/>
          </w:tcPr>
          <w:p w14:paraId="6EFE1A6E" w14:textId="77777777" w:rsidR="007D4C51" w:rsidRDefault="00F00AA6">
            <w:pPr>
              <w:spacing w:line="312" w:lineRule="auto"/>
            </w:pPr>
            <w:r>
              <w:t>数据类型</w:t>
            </w:r>
          </w:p>
        </w:tc>
        <w:tc>
          <w:tcPr>
            <w:tcW w:w="1380" w:type="dxa"/>
          </w:tcPr>
          <w:p w14:paraId="2548EB65" w14:textId="77777777" w:rsidR="007D4C51" w:rsidRDefault="00F00AA6">
            <w:pPr>
              <w:spacing w:line="312" w:lineRule="auto"/>
            </w:pPr>
            <w:r>
              <w:t>是否允许为空</w:t>
            </w:r>
          </w:p>
        </w:tc>
        <w:tc>
          <w:tcPr>
            <w:tcW w:w="1380" w:type="dxa"/>
          </w:tcPr>
          <w:p w14:paraId="797B37DD" w14:textId="77777777" w:rsidR="007D4C51" w:rsidRDefault="00F00AA6">
            <w:pPr>
              <w:spacing w:line="312" w:lineRule="auto"/>
            </w:pPr>
            <w:r>
              <w:t>主键/外键</w:t>
            </w:r>
          </w:p>
        </w:tc>
      </w:tr>
      <w:tr w:rsidR="007D4C51" w14:paraId="5D904D7F" w14:textId="77777777">
        <w:tc>
          <w:tcPr>
            <w:tcW w:w="1380" w:type="dxa"/>
          </w:tcPr>
          <w:p w14:paraId="31CDEEDA" w14:textId="77777777" w:rsidR="007D4C51" w:rsidRDefault="00F00AA6">
            <w:pPr>
              <w:spacing w:line="312" w:lineRule="auto"/>
            </w:pPr>
            <w:r>
              <w:t>1</w:t>
            </w:r>
          </w:p>
        </w:tc>
        <w:tc>
          <w:tcPr>
            <w:tcW w:w="1380" w:type="dxa"/>
          </w:tcPr>
          <w:p w14:paraId="4450E47B" w14:textId="77777777" w:rsidR="007D4C51" w:rsidRDefault="00F00AA6">
            <w:pPr>
              <w:spacing w:line="312" w:lineRule="auto"/>
            </w:pPr>
            <w:r>
              <w:t>id</w:t>
            </w:r>
          </w:p>
        </w:tc>
        <w:tc>
          <w:tcPr>
            <w:tcW w:w="1380" w:type="dxa"/>
          </w:tcPr>
          <w:p w14:paraId="6E5A20DE" w14:textId="77777777" w:rsidR="007D4C51" w:rsidRDefault="00F00AA6">
            <w:pPr>
              <w:spacing w:line="312" w:lineRule="auto"/>
            </w:pPr>
            <w:r>
              <w:t>点赞记录id</w:t>
            </w:r>
          </w:p>
        </w:tc>
        <w:tc>
          <w:tcPr>
            <w:tcW w:w="1380" w:type="dxa"/>
          </w:tcPr>
          <w:p w14:paraId="12ABCADB" w14:textId="77777777" w:rsidR="007D4C51" w:rsidRDefault="00F00AA6">
            <w:pPr>
              <w:spacing w:line="312" w:lineRule="auto"/>
            </w:pPr>
            <w:r>
              <w:t>int</w:t>
            </w:r>
          </w:p>
        </w:tc>
        <w:tc>
          <w:tcPr>
            <w:tcW w:w="1380" w:type="dxa"/>
          </w:tcPr>
          <w:p w14:paraId="6391DDBE" w14:textId="77777777" w:rsidR="007D4C51" w:rsidRDefault="00F00AA6">
            <w:pPr>
              <w:spacing w:line="312" w:lineRule="auto"/>
            </w:pPr>
            <w:r>
              <w:t>否</w:t>
            </w:r>
          </w:p>
        </w:tc>
        <w:tc>
          <w:tcPr>
            <w:tcW w:w="1380" w:type="dxa"/>
          </w:tcPr>
          <w:p w14:paraId="6DF4A5FA" w14:textId="77777777" w:rsidR="007D4C51" w:rsidRDefault="00F00AA6">
            <w:pPr>
              <w:spacing w:line="312" w:lineRule="auto"/>
            </w:pPr>
            <w:r>
              <w:t>主键</w:t>
            </w:r>
          </w:p>
        </w:tc>
      </w:tr>
      <w:tr w:rsidR="007D4C51" w14:paraId="3F4A3146" w14:textId="77777777">
        <w:tc>
          <w:tcPr>
            <w:tcW w:w="1380" w:type="dxa"/>
          </w:tcPr>
          <w:p w14:paraId="03F9EDB6" w14:textId="77777777" w:rsidR="007D4C51" w:rsidRDefault="00F00AA6">
            <w:pPr>
              <w:spacing w:line="312" w:lineRule="auto"/>
            </w:pPr>
            <w:r>
              <w:t>2</w:t>
            </w:r>
          </w:p>
        </w:tc>
        <w:tc>
          <w:tcPr>
            <w:tcW w:w="1380" w:type="dxa"/>
          </w:tcPr>
          <w:p w14:paraId="26211A2A" w14:textId="77777777" w:rsidR="007D4C51" w:rsidRDefault="00F00AA6">
            <w:pPr>
              <w:spacing w:line="312" w:lineRule="auto"/>
            </w:pPr>
            <w:r>
              <w:t>user_id</w:t>
            </w:r>
          </w:p>
        </w:tc>
        <w:tc>
          <w:tcPr>
            <w:tcW w:w="1380" w:type="dxa"/>
          </w:tcPr>
          <w:p w14:paraId="5EF575D4" w14:textId="77777777" w:rsidR="007D4C51" w:rsidRDefault="00F00AA6">
            <w:pPr>
              <w:spacing w:line="312" w:lineRule="auto"/>
            </w:pPr>
            <w:r>
              <w:t>点赞者id</w:t>
            </w:r>
          </w:p>
        </w:tc>
        <w:tc>
          <w:tcPr>
            <w:tcW w:w="1380" w:type="dxa"/>
          </w:tcPr>
          <w:p w14:paraId="09B6252E" w14:textId="77777777" w:rsidR="007D4C51" w:rsidRDefault="00F00AA6">
            <w:pPr>
              <w:spacing w:line="312" w:lineRule="auto"/>
            </w:pPr>
            <w:r>
              <w:t>int</w:t>
            </w:r>
          </w:p>
        </w:tc>
        <w:tc>
          <w:tcPr>
            <w:tcW w:w="1380" w:type="dxa"/>
          </w:tcPr>
          <w:p w14:paraId="2BBCFD0D" w14:textId="77777777" w:rsidR="007D4C51" w:rsidRDefault="00F00AA6">
            <w:pPr>
              <w:spacing w:line="312" w:lineRule="auto"/>
            </w:pPr>
            <w:r>
              <w:t>否</w:t>
            </w:r>
          </w:p>
        </w:tc>
        <w:tc>
          <w:tcPr>
            <w:tcW w:w="1380" w:type="dxa"/>
          </w:tcPr>
          <w:p w14:paraId="0C449D10" w14:textId="77777777" w:rsidR="007D4C51" w:rsidRDefault="00F00AA6">
            <w:pPr>
              <w:spacing w:line="312" w:lineRule="auto"/>
            </w:pPr>
            <w:r>
              <w:t>外键</w:t>
            </w:r>
          </w:p>
        </w:tc>
      </w:tr>
      <w:tr w:rsidR="007D4C51" w14:paraId="0ED8EC1A" w14:textId="77777777">
        <w:tc>
          <w:tcPr>
            <w:tcW w:w="1380" w:type="dxa"/>
          </w:tcPr>
          <w:p w14:paraId="1C5128B1" w14:textId="77777777" w:rsidR="007D4C51" w:rsidRDefault="00F00AA6">
            <w:pPr>
              <w:spacing w:line="312" w:lineRule="auto"/>
            </w:pPr>
            <w:r>
              <w:t>3</w:t>
            </w:r>
          </w:p>
        </w:tc>
        <w:tc>
          <w:tcPr>
            <w:tcW w:w="1380" w:type="dxa"/>
          </w:tcPr>
          <w:p w14:paraId="7092D51B" w14:textId="77777777" w:rsidR="007D4C51" w:rsidRDefault="00F00AA6">
            <w:pPr>
              <w:spacing w:line="312" w:lineRule="auto"/>
            </w:pPr>
            <w:r>
              <w:t>video_id</w:t>
            </w:r>
          </w:p>
        </w:tc>
        <w:tc>
          <w:tcPr>
            <w:tcW w:w="1380" w:type="dxa"/>
          </w:tcPr>
          <w:p w14:paraId="4C065F99" w14:textId="77777777" w:rsidR="007D4C51" w:rsidRDefault="00F00AA6">
            <w:pPr>
              <w:spacing w:line="312" w:lineRule="auto"/>
            </w:pPr>
            <w:r>
              <w:t>点赞视频id</w:t>
            </w:r>
          </w:p>
        </w:tc>
        <w:tc>
          <w:tcPr>
            <w:tcW w:w="1380" w:type="dxa"/>
          </w:tcPr>
          <w:p w14:paraId="2B8E54EA" w14:textId="77777777" w:rsidR="007D4C51" w:rsidRDefault="00F00AA6">
            <w:pPr>
              <w:spacing w:line="312" w:lineRule="auto"/>
            </w:pPr>
            <w:r>
              <w:t>int</w:t>
            </w:r>
          </w:p>
        </w:tc>
        <w:tc>
          <w:tcPr>
            <w:tcW w:w="1380" w:type="dxa"/>
          </w:tcPr>
          <w:p w14:paraId="0E5C50CE" w14:textId="77777777" w:rsidR="007D4C51" w:rsidRDefault="00F00AA6">
            <w:pPr>
              <w:spacing w:line="312" w:lineRule="auto"/>
            </w:pPr>
            <w:r>
              <w:t>否</w:t>
            </w:r>
          </w:p>
        </w:tc>
        <w:tc>
          <w:tcPr>
            <w:tcW w:w="1380" w:type="dxa"/>
          </w:tcPr>
          <w:p w14:paraId="0694A05E" w14:textId="77777777" w:rsidR="007D4C51" w:rsidRDefault="00F00AA6">
            <w:pPr>
              <w:spacing w:line="312" w:lineRule="auto"/>
            </w:pPr>
            <w:r>
              <w:t>外键</w:t>
            </w:r>
          </w:p>
        </w:tc>
      </w:tr>
      <w:tr w:rsidR="007D4C51" w14:paraId="1ED901FF" w14:textId="77777777">
        <w:tc>
          <w:tcPr>
            <w:tcW w:w="1380" w:type="dxa"/>
          </w:tcPr>
          <w:p w14:paraId="32E64C88" w14:textId="77777777" w:rsidR="007D4C51" w:rsidRDefault="00F00AA6">
            <w:pPr>
              <w:spacing w:line="312" w:lineRule="auto"/>
            </w:pPr>
            <w:r>
              <w:t>4</w:t>
            </w:r>
          </w:p>
        </w:tc>
        <w:tc>
          <w:tcPr>
            <w:tcW w:w="1380" w:type="dxa"/>
          </w:tcPr>
          <w:p w14:paraId="4812C1E4" w14:textId="77777777" w:rsidR="007D4C51" w:rsidRDefault="00F00AA6">
            <w:pPr>
              <w:spacing w:line="312" w:lineRule="auto"/>
            </w:pPr>
            <w:r>
              <w:t>created_at</w:t>
            </w:r>
          </w:p>
        </w:tc>
        <w:tc>
          <w:tcPr>
            <w:tcW w:w="1380" w:type="dxa"/>
          </w:tcPr>
          <w:p w14:paraId="12A5226B" w14:textId="77777777" w:rsidR="007D4C51" w:rsidRDefault="00F00AA6">
            <w:pPr>
              <w:spacing w:line="312" w:lineRule="auto"/>
            </w:pPr>
            <w:r>
              <w:t>点赞时间</w:t>
            </w:r>
          </w:p>
        </w:tc>
        <w:tc>
          <w:tcPr>
            <w:tcW w:w="1380" w:type="dxa"/>
          </w:tcPr>
          <w:p w14:paraId="64262D7F" w14:textId="77777777" w:rsidR="007D4C51" w:rsidRDefault="00F00AA6">
            <w:pPr>
              <w:spacing w:line="312" w:lineRule="auto"/>
            </w:pPr>
            <w:r>
              <w:t>date</w:t>
            </w:r>
          </w:p>
        </w:tc>
        <w:tc>
          <w:tcPr>
            <w:tcW w:w="1380" w:type="dxa"/>
          </w:tcPr>
          <w:p w14:paraId="27AC5E0B" w14:textId="77777777" w:rsidR="007D4C51" w:rsidRDefault="00F00AA6">
            <w:pPr>
              <w:spacing w:line="312" w:lineRule="auto"/>
            </w:pPr>
            <w:r>
              <w:t>否</w:t>
            </w:r>
          </w:p>
        </w:tc>
        <w:tc>
          <w:tcPr>
            <w:tcW w:w="1380" w:type="dxa"/>
          </w:tcPr>
          <w:p w14:paraId="1AA09DF8" w14:textId="77777777" w:rsidR="007D4C51" w:rsidRDefault="007D4C51">
            <w:pPr>
              <w:spacing w:line="312" w:lineRule="auto"/>
            </w:pPr>
          </w:p>
        </w:tc>
      </w:tr>
    </w:tbl>
    <w:p w14:paraId="062E5162" w14:textId="77777777" w:rsidR="007D4C51" w:rsidRDefault="007D4C51">
      <w:pPr>
        <w:spacing w:line="312" w:lineRule="auto"/>
      </w:pPr>
    </w:p>
    <w:p w14:paraId="39F4C37D" w14:textId="77777777" w:rsidR="007D4C51" w:rsidRDefault="00F00AA6">
      <w:pPr>
        <w:jc w:val="center"/>
        <w:rPr>
          <w:rFonts w:ascii="黑体" w:eastAsia="黑体" w:hAnsi="黑体" w:cs="黑体"/>
          <w:b/>
          <w:bCs/>
        </w:rPr>
      </w:pPr>
      <w:r>
        <w:rPr>
          <w:rFonts w:ascii="黑体" w:eastAsia="黑体" w:hAnsi="黑体" w:cs="黑体"/>
          <w:b/>
          <w:bCs/>
        </w:rPr>
        <w:t xml:space="preserve">表8 </w:t>
      </w:r>
      <w:r>
        <w:rPr>
          <w:b/>
          <w:bCs/>
        </w:rPr>
        <w:t>Follows表</w:t>
      </w:r>
    </w:p>
    <w:tbl>
      <w:tblPr>
        <w:tblStyle w:val="ab"/>
        <w:tblW w:w="0" w:type="auto"/>
        <w:tblLayout w:type="fixed"/>
        <w:tblLook w:val="04A0" w:firstRow="1" w:lastRow="0" w:firstColumn="1" w:lastColumn="0" w:noHBand="0" w:noVBand="1"/>
      </w:tblPr>
      <w:tblGrid>
        <w:gridCol w:w="1380"/>
        <w:gridCol w:w="1380"/>
        <w:gridCol w:w="1380"/>
        <w:gridCol w:w="1380"/>
        <w:gridCol w:w="1380"/>
        <w:gridCol w:w="1380"/>
      </w:tblGrid>
      <w:tr w:rsidR="007D4C51" w14:paraId="2B4BD584" w14:textId="77777777">
        <w:tc>
          <w:tcPr>
            <w:tcW w:w="1380" w:type="dxa"/>
          </w:tcPr>
          <w:p w14:paraId="7DFC76A9" w14:textId="77777777" w:rsidR="007D4C51" w:rsidRDefault="00F00AA6">
            <w:pPr>
              <w:spacing w:line="312" w:lineRule="auto"/>
            </w:pPr>
            <w:r>
              <w:t>序号</w:t>
            </w:r>
          </w:p>
        </w:tc>
        <w:tc>
          <w:tcPr>
            <w:tcW w:w="1380" w:type="dxa"/>
          </w:tcPr>
          <w:p w14:paraId="596132F2" w14:textId="77777777" w:rsidR="007D4C51" w:rsidRDefault="00F00AA6">
            <w:pPr>
              <w:spacing w:line="312" w:lineRule="auto"/>
            </w:pPr>
            <w:r>
              <w:t>字段名</w:t>
            </w:r>
          </w:p>
        </w:tc>
        <w:tc>
          <w:tcPr>
            <w:tcW w:w="1380" w:type="dxa"/>
          </w:tcPr>
          <w:p w14:paraId="00EC4A01" w14:textId="77777777" w:rsidR="007D4C51" w:rsidRDefault="00F00AA6">
            <w:pPr>
              <w:spacing w:line="312" w:lineRule="auto"/>
            </w:pPr>
            <w:r>
              <w:t>中文字段名</w:t>
            </w:r>
          </w:p>
        </w:tc>
        <w:tc>
          <w:tcPr>
            <w:tcW w:w="1380" w:type="dxa"/>
          </w:tcPr>
          <w:p w14:paraId="03DFC4E9" w14:textId="77777777" w:rsidR="007D4C51" w:rsidRDefault="00F00AA6">
            <w:pPr>
              <w:spacing w:line="312" w:lineRule="auto"/>
            </w:pPr>
            <w:r>
              <w:t>数据类型</w:t>
            </w:r>
          </w:p>
        </w:tc>
        <w:tc>
          <w:tcPr>
            <w:tcW w:w="1380" w:type="dxa"/>
          </w:tcPr>
          <w:p w14:paraId="3A91C921" w14:textId="77777777" w:rsidR="007D4C51" w:rsidRDefault="00F00AA6">
            <w:pPr>
              <w:spacing w:line="312" w:lineRule="auto"/>
            </w:pPr>
            <w:r>
              <w:t>是否允许为空</w:t>
            </w:r>
          </w:p>
        </w:tc>
        <w:tc>
          <w:tcPr>
            <w:tcW w:w="1380" w:type="dxa"/>
          </w:tcPr>
          <w:p w14:paraId="05DDDBF4" w14:textId="77777777" w:rsidR="007D4C51" w:rsidRDefault="00F00AA6">
            <w:pPr>
              <w:spacing w:line="312" w:lineRule="auto"/>
            </w:pPr>
            <w:r>
              <w:t>主键/外键</w:t>
            </w:r>
          </w:p>
        </w:tc>
      </w:tr>
      <w:tr w:rsidR="007D4C51" w14:paraId="0C445E69" w14:textId="77777777">
        <w:tc>
          <w:tcPr>
            <w:tcW w:w="1380" w:type="dxa"/>
          </w:tcPr>
          <w:p w14:paraId="174AF36F" w14:textId="77777777" w:rsidR="007D4C51" w:rsidRDefault="00F00AA6">
            <w:pPr>
              <w:spacing w:line="312" w:lineRule="auto"/>
            </w:pPr>
            <w:r>
              <w:t>1</w:t>
            </w:r>
          </w:p>
        </w:tc>
        <w:tc>
          <w:tcPr>
            <w:tcW w:w="1380" w:type="dxa"/>
          </w:tcPr>
          <w:p w14:paraId="3169B1EE" w14:textId="77777777" w:rsidR="007D4C51" w:rsidRDefault="00F00AA6">
            <w:pPr>
              <w:spacing w:line="312" w:lineRule="auto"/>
            </w:pPr>
            <w:r>
              <w:t>id</w:t>
            </w:r>
          </w:p>
        </w:tc>
        <w:tc>
          <w:tcPr>
            <w:tcW w:w="1380" w:type="dxa"/>
          </w:tcPr>
          <w:p w14:paraId="3EDBD1AD" w14:textId="77777777" w:rsidR="007D4C51" w:rsidRDefault="00F00AA6">
            <w:pPr>
              <w:spacing w:line="312" w:lineRule="auto"/>
            </w:pPr>
            <w:r>
              <w:t>关注关系记录id</w:t>
            </w:r>
          </w:p>
        </w:tc>
        <w:tc>
          <w:tcPr>
            <w:tcW w:w="1380" w:type="dxa"/>
          </w:tcPr>
          <w:p w14:paraId="1207A800" w14:textId="77777777" w:rsidR="007D4C51" w:rsidRDefault="00F00AA6">
            <w:pPr>
              <w:spacing w:line="312" w:lineRule="auto"/>
            </w:pPr>
            <w:r>
              <w:t>int</w:t>
            </w:r>
          </w:p>
        </w:tc>
        <w:tc>
          <w:tcPr>
            <w:tcW w:w="1380" w:type="dxa"/>
          </w:tcPr>
          <w:p w14:paraId="4AC4CCC9" w14:textId="77777777" w:rsidR="007D4C51" w:rsidRDefault="00F00AA6">
            <w:pPr>
              <w:spacing w:line="312" w:lineRule="auto"/>
            </w:pPr>
            <w:r>
              <w:t>否</w:t>
            </w:r>
          </w:p>
        </w:tc>
        <w:tc>
          <w:tcPr>
            <w:tcW w:w="1380" w:type="dxa"/>
          </w:tcPr>
          <w:p w14:paraId="7AF10B1D" w14:textId="77777777" w:rsidR="007D4C51" w:rsidRDefault="00F00AA6">
            <w:pPr>
              <w:spacing w:line="312" w:lineRule="auto"/>
            </w:pPr>
            <w:r>
              <w:t>主键</w:t>
            </w:r>
          </w:p>
        </w:tc>
      </w:tr>
      <w:tr w:rsidR="007D4C51" w14:paraId="2E94B0F0" w14:textId="77777777">
        <w:tc>
          <w:tcPr>
            <w:tcW w:w="1380" w:type="dxa"/>
          </w:tcPr>
          <w:p w14:paraId="35E693D3" w14:textId="77777777" w:rsidR="007D4C51" w:rsidRDefault="00F00AA6">
            <w:pPr>
              <w:spacing w:line="312" w:lineRule="auto"/>
            </w:pPr>
            <w:r>
              <w:t>2</w:t>
            </w:r>
          </w:p>
        </w:tc>
        <w:tc>
          <w:tcPr>
            <w:tcW w:w="1380" w:type="dxa"/>
          </w:tcPr>
          <w:p w14:paraId="69C1C989" w14:textId="77777777" w:rsidR="007D4C51" w:rsidRDefault="00F00AA6">
            <w:pPr>
              <w:spacing w:line="312" w:lineRule="auto"/>
            </w:pPr>
            <w:r>
              <w:t>follower_id</w:t>
            </w:r>
          </w:p>
        </w:tc>
        <w:tc>
          <w:tcPr>
            <w:tcW w:w="1380" w:type="dxa"/>
          </w:tcPr>
          <w:p w14:paraId="4A5D7C56" w14:textId="77777777" w:rsidR="007D4C51" w:rsidRDefault="00F00AA6">
            <w:pPr>
              <w:spacing w:line="312" w:lineRule="auto"/>
            </w:pPr>
            <w:r>
              <w:t>关注者id</w:t>
            </w:r>
          </w:p>
        </w:tc>
        <w:tc>
          <w:tcPr>
            <w:tcW w:w="1380" w:type="dxa"/>
          </w:tcPr>
          <w:p w14:paraId="7F77DAD6" w14:textId="77777777" w:rsidR="007D4C51" w:rsidRDefault="00F00AA6">
            <w:pPr>
              <w:spacing w:line="312" w:lineRule="auto"/>
            </w:pPr>
            <w:r>
              <w:t>int</w:t>
            </w:r>
          </w:p>
        </w:tc>
        <w:tc>
          <w:tcPr>
            <w:tcW w:w="1380" w:type="dxa"/>
          </w:tcPr>
          <w:p w14:paraId="34133DA7" w14:textId="77777777" w:rsidR="007D4C51" w:rsidRDefault="00F00AA6">
            <w:pPr>
              <w:spacing w:line="312" w:lineRule="auto"/>
            </w:pPr>
            <w:r>
              <w:t>否</w:t>
            </w:r>
          </w:p>
        </w:tc>
        <w:tc>
          <w:tcPr>
            <w:tcW w:w="1380" w:type="dxa"/>
          </w:tcPr>
          <w:p w14:paraId="6130F786" w14:textId="77777777" w:rsidR="007D4C51" w:rsidRDefault="00F00AA6">
            <w:pPr>
              <w:spacing w:line="312" w:lineRule="auto"/>
            </w:pPr>
            <w:r>
              <w:t>外键</w:t>
            </w:r>
          </w:p>
        </w:tc>
      </w:tr>
      <w:tr w:rsidR="007D4C51" w14:paraId="2304DF93" w14:textId="77777777">
        <w:tc>
          <w:tcPr>
            <w:tcW w:w="1380" w:type="dxa"/>
          </w:tcPr>
          <w:p w14:paraId="1954B830" w14:textId="77777777" w:rsidR="007D4C51" w:rsidRDefault="00F00AA6">
            <w:pPr>
              <w:spacing w:line="312" w:lineRule="auto"/>
            </w:pPr>
            <w:r>
              <w:t>3</w:t>
            </w:r>
          </w:p>
        </w:tc>
        <w:tc>
          <w:tcPr>
            <w:tcW w:w="1380" w:type="dxa"/>
          </w:tcPr>
          <w:p w14:paraId="622ACA79" w14:textId="77777777" w:rsidR="007D4C51" w:rsidRDefault="00F00AA6">
            <w:pPr>
              <w:spacing w:line="312" w:lineRule="auto"/>
            </w:pPr>
            <w:r>
              <w:t>followee_id</w:t>
            </w:r>
          </w:p>
        </w:tc>
        <w:tc>
          <w:tcPr>
            <w:tcW w:w="1380" w:type="dxa"/>
          </w:tcPr>
          <w:p w14:paraId="1EA67746" w14:textId="77777777" w:rsidR="007D4C51" w:rsidRDefault="00F00AA6">
            <w:pPr>
              <w:spacing w:line="312" w:lineRule="auto"/>
            </w:pPr>
            <w:r>
              <w:t>被关注者id</w:t>
            </w:r>
          </w:p>
        </w:tc>
        <w:tc>
          <w:tcPr>
            <w:tcW w:w="1380" w:type="dxa"/>
          </w:tcPr>
          <w:p w14:paraId="733A80CF" w14:textId="77777777" w:rsidR="007D4C51" w:rsidRDefault="00F00AA6">
            <w:pPr>
              <w:spacing w:line="312" w:lineRule="auto"/>
            </w:pPr>
            <w:r>
              <w:t>int</w:t>
            </w:r>
          </w:p>
        </w:tc>
        <w:tc>
          <w:tcPr>
            <w:tcW w:w="1380" w:type="dxa"/>
          </w:tcPr>
          <w:p w14:paraId="266C70E0" w14:textId="77777777" w:rsidR="007D4C51" w:rsidRDefault="00F00AA6">
            <w:pPr>
              <w:spacing w:line="312" w:lineRule="auto"/>
            </w:pPr>
            <w:r>
              <w:t>否</w:t>
            </w:r>
          </w:p>
        </w:tc>
        <w:tc>
          <w:tcPr>
            <w:tcW w:w="1380" w:type="dxa"/>
          </w:tcPr>
          <w:p w14:paraId="2932F59A" w14:textId="77777777" w:rsidR="007D4C51" w:rsidRDefault="00F00AA6">
            <w:pPr>
              <w:spacing w:line="312" w:lineRule="auto"/>
            </w:pPr>
            <w:r>
              <w:t>外键</w:t>
            </w:r>
          </w:p>
        </w:tc>
      </w:tr>
      <w:tr w:rsidR="007D4C51" w14:paraId="4F19AB81" w14:textId="77777777">
        <w:tc>
          <w:tcPr>
            <w:tcW w:w="1380" w:type="dxa"/>
          </w:tcPr>
          <w:p w14:paraId="0D01E0F3" w14:textId="77777777" w:rsidR="007D4C51" w:rsidRDefault="00F00AA6">
            <w:pPr>
              <w:spacing w:line="312" w:lineRule="auto"/>
            </w:pPr>
            <w:r>
              <w:t>4</w:t>
            </w:r>
          </w:p>
        </w:tc>
        <w:tc>
          <w:tcPr>
            <w:tcW w:w="1380" w:type="dxa"/>
          </w:tcPr>
          <w:p w14:paraId="1C1F75E3" w14:textId="77777777" w:rsidR="007D4C51" w:rsidRDefault="00F00AA6">
            <w:pPr>
              <w:spacing w:line="312" w:lineRule="auto"/>
            </w:pPr>
            <w:r>
              <w:t>created_at</w:t>
            </w:r>
          </w:p>
        </w:tc>
        <w:tc>
          <w:tcPr>
            <w:tcW w:w="1380" w:type="dxa"/>
          </w:tcPr>
          <w:p w14:paraId="7DFA545C" w14:textId="77777777" w:rsidR="007D4C51" w:rsidRDefault="00F00AA6">
            <w:pPr>
              <w:spacing w:line="312" w:lineRule="auto"/>
            </w:pPr>
            <w:r>
              <w:t>关注时间</w:t>
            </w:r>
          </w:p>
        </w:tc>
        <w:tc>
          <w:tcPr>
            <w:tcW w:w="1380" w:type="dxa"/>
          </w:tcPr>
          <w:p w14:paraId="078357E5" w14:textId="77777777" w:rsidR="007D4C51" w:rsidRDefault="00F00AA6">
            <w:pPr>
              <w:spacing w:line="312" w:lineRule="auto"/>
            </w:pPr>
            <w:r>
              <w:t>date</w:t>
            </w:r>
          </w:p>
        </w:tc>
        <w:tc>
          <w:tcPr>
            <w:tcW w:w="1380" w:type="dxa"/>
          </w:tcPr>
          <w:p w14:paraId="54CF9314" w14:textId="77777777" w:rsidR="007D4C51" w:rsidRDefault="00F00AA6">
            <w:pPr>
              <w:spacing w:line="312" w:lineRule="auto"/>
            </w:pPr>
            <w:r>
              <w:t>否</w:t>
            </w:r>
          </w:p>
        </w:tc>
        <w:tc>
          <w:tcPr>
            <w:tcW w:w="1380" w:type="dxa"/>
          </w:tcPr>
          <w:p w14:paraId="3A4A4A85" w14:textId="77777777" w:rsidR="007D4C51" w:rsidRDefault="007D4C51">
            <w:pPr>
              <w:spacing w:line="312" w:lineRule="auto"/>
            </w:pPr>
          </w:p>
        </w:tc>
      </w:tr>
    </w:tbl>
    <w:p w14:paraId="26D54FE1" w14:textId="77777777" w:rsidR="007D4C51" w:rsidRDefault="00F00AA6">
      <w:pPr>
        <w:pStyle w:val="1"/>
        <w:spacing w:line="312" w:lineRule="auto"/>
      </w:pPr>
      <w:bookmarkStart w:id="16" w:name="_Toc134999809"/>
      <w:r>
        <w:t>4.典型功能子系统设计</w:t>
      </w:r>
      <w:bookmarkEnd w:id="16"/>
    </w:p>
    <w:p w14:paraId="6066204F" w14:textId="77777777" w:rsidR="007D4C51" w:rsidRDefault="00F00AA6">
      <w:pPr>
        <w:pStyle w:val="2"/>
        <w:spacing w:line="312" w:lineRule="auto"/>
      </w:pPr>
      <w:bookmarkStart w:id="17" w:name="_Toc134999810"/>
      <w:r>
        <w:t>4.1用户子系统</w:t>
      </w:r>
      <w:bookmarkEnd w:id="17"/>
    </w:p>
    <w:p w14:paraId="48F27208" w14:textId="77777777" w:rsidR="007D4C51" w:rsidRDefault="00F00AA6">
      <w:pPr>
        <w:spacing w:line="312" w:lineRule="auto"/>
        <w:ind w:firstLineChars="200" w:firstLine="420"/>
      </w:pPr>
      <w:r>
        <w:rPr>
          <w:rFonts w:hint="eastAsia"/>
        </w:rPr>
        <w:t>这里给出用户子系统中最典型的操作——注册和登录的活动图和顺序图。</w:t>
      </w:r>
    </w:p>
    <w:p w14:paraId="180D7600" w14:textId="77777777" w:rsidR="007D4C51" w:rsidRDefault="00F00AA6">
      <w:pPr>
        <w:pStyle w:val="4"/>
        <w:spacing w:line="312" w:lineRule="auto"/>
      </w:pPr>
      <w:r>
        <w:t>4.1.1活动图设计</w:t>
      </w:r>
    </w:p>
    <w:p w14:paraId="5774905A" w14:textId="77777777" w:rsidR="007D4C51" w:rsidRDefault="00F00AA6">
      <w:pPr>
        <w:spacing w:line="312" w:lineRule="auto"/>
        <w:ind w:firstLineChars="200" w:firstLine="420"/>
      </w:pPr>
      <w:r>
        <w:rPr>
          <w:rFonts w:hint="eastAsia"/>
        </w:rPr>
        <w:t>注册的活动图设计如图2所示，登录的活动图设计如图3所示。</w:t>
      </w:r>
    </w:p>
    <w:p w14:paraId="2DD2A8EF" w14:textId="2016B151" w:rsidR="007D4C51" w:rsidRDefault="00246FB0">
      <w:pPr>
        <w:spacing w:line="312" w:lineRule="auto"/>
        <w:jc w:val="center"/>
      </w:pPr>
      <w:r>
        <w:rPr>
          <w:noProof/>
          <w:sz w:val="24"/>
          <w:szCs w:val="24"/>
        </w:rPr>
        <w:lastRenderedPageBreak/>
        <w:drawing>
          <wp:inline distT="0" distB="0" distL="0" distR="0" wp14:anchorId="62A320E0" wp14:editId="6EC241F9">
            <wp:extent cx="5184098" cy="4472412"/>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366" cy="4496799"/>
                    </a:xfrm>
                    <a:prstGeom prst="rect">
                      <a:avLst/>
                    </a:prstGeom>
                    <a:noFill/>
                    <a:ln>
                      <a:noFill/>
                    </a:ln>
                  </pic:spPr>
                </pic:pic>
              </a:graphicData>
            </a:graphic>
          </wp:inline>
        </w:drawing>
      </w:r>
    </w:p>
    <w:p w14:paraId="65DA8AC3" w14:textId="73829EEA" w:rsidR="007D4C51" w:rsidRPr="00246FB0" w:rsidRDefault="00F00AA6" w:rsidP="00246FB0">
      <w:pPr>
        <w:jc w:val="center"/>
        <w:rPr>
          <w:b/>
          <w:bCs/>
        </w:rPr>
      </w:pPr>
      <w:r>
        <w:rPr>
          <w:rFonts w:ascii="黑体" w:eastAsia="黑体" w:hAnsi="黑体" w:cs="黑体" w:hint="eastAsia"/>
          <w:b/>
          <w:bCs/>
        </w:rPr>
        <w:t>图3 注册的活动图设计</w:t>
      </w:r>
    </w:p>
    <w:p w14:paraId="0C0A4F5B" w14:textId="44405827" w:rsidR="007D4C51" w:rsidRDefault="00246FB0">
      <w:pPr>
        <w:spacing w:line="312" w:lineRule="auto"/>
        <w:jc w:val="center"/>
      </w:pPr>
      <w:r>
        <w:rPr>
          <w:noProof/>
          <w:sz w:val="24"/>
          <w:szCs w:val="24"/>
        </w:rPr>
        <w:drawing>
          <wp:inline distT="0" distB="0" distL="0" distR="0" wp14:anchorId="5CB7F83F" wp14:editId="517935D8">
            <wp:extent cx="4775200" cy="3716447"/>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091" cy="3736597"/>
                    </a:xfrm>
                    <a:prstGeom prst="rect">
                      <a:avLst/>
                    </a:prstGeom>
                    <a:noFill/>
                    <a:ln>
                      <a:noFill/>
                    </a:ln>
                  </pic:spPr>
                </pic:pic>
              </a:graphicData>
            </a:graphic>
          </wp:inline>
        </w:drawing>
      </w:r>
    </w:p>
    <w:p w14:paraId="02931AD9" w14:textId="77777777" w:rsidR="007D4C51" w:rsidRDefault="00F00AA6">
      <w:pPr>
        <w:spacing w:line="312" w:lineRule="auto"/>
        <w:jc w:val="center"/>
        <w:rPr>
          <w:b/>
          <w:bCs/>
        </w:rPr>
      </w:pPr>
      <w:r>
        <w:rPr>
          <w:rFonts w:hint="eastAsia"/>
          <w:b/>
          <w:bCs/>
        </w:rPr>
        <w:t>图4 登录的活动图设计</w:t>
      </w:r>
    </w:p>
    <w:p w14:paraId="6079A091" w14:textId="77777777" w:rsidR="007D4C51" w:rsidRDefault="00F00AA6">
      <w:pPr>
        <w:pStyle w:val="4"/>
        <w:spacing w:line="312" w:lineRule="auto"/>
      </w:pPr>
      <w:r>
        <w:lastRenderedPageBreak/>
        <w:t>4.1.2顺序图设计</w:t>
      </w:r>
    </w:p>
    <w:p w14:paraId="3511BB30" w14:textId="77777777" w:rsidR="007D4C51" w:rsidRDefault="00F00AA6">
      <w:pPr>
        <w:spacing w:line="312" w:lineRule="auto"/>
        <w:ind w:firstLine="420"/>
      </w:pPr>
      <w:r>
        <w:rPr>
          <w:rFonts w:hint="eastAsia"/>
        </w:rPr>
        <w:t>注册的顺序图设计如图5所示，登录的顺序图设计如图6所示。</w:t>
      </w:r>
    </w:p>
    <w:p w14:paraId="0446E91F" w14:textId="3B46F880" w:rsidR="007D4C51" w:rsidRDefault="00246FB0">
      <w:pPr>
        <w:spacing w:line="312" w:lineRule="auto"/>
      </w:pPr>
      <w:bookmarkStart w:id="18" w:name="_Hlk134998685"/>
      <w:r>
        <w:rPr>
          <w:noProof/>
          <w:sz w:val="24"/>
          <w:szCs w:val="24"/>
        </w:rPr>
        <w:drawing>
          <wp:inline distT="0" distB="0" distL="0" distR="0" wp14:anchorId="69136637" wp14:editId="39FCF2DC">
            <wp:extent cx="5262880" cy="1905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314" cy="1914206"/>
                    </a:xfrm>
                    <a:prstGeom prst="rect">
                      <a:avLst/>
                    </a:prstGeom>
                    <a:noFill/>
                    <a:ln>
                      <a:noFill/>
                    </a:ln>
                  </pic:spPr>
                </pic:pic>
              </a:graphicData>
            </a:graphic>
          </wp:inline>
        </w:drawing>
      </w:r>
      <w:bookmarkEnd w:id="18"/>
    </w:p>
    <w:p w14:paraId="2F6A0515" w14:textId="77777777" w:rsidR="007D4C51" w:rsidRDefault="00F00AA6">
      <w:pPr>
        <w:spacing w:line="312" w:lineRule="auto"/>
        <w:jc w:val="center"/>
        <w:rPr>
          <w:b/>
          <w:bCs/>
        </w:rPr>
      </w:pPr>
      <w:r>
        <w:rPr>
          <w:rFonts w:hint="eastAsia"/>
          <w:b/>
          <w:bCs/>
        </w:rPr>
        <w:t>图5 注册的顺序图设计</w:t>
      </w:r>
    </w:p>
    <w:p w14:paraId="1151C0A9" w14:textId="77777777" w:rsidR="007D4C51" w:rsidRDefault="007D4C51">
      <w:pPr>
        <w:spacing w:line="312" w:lineRule="auto"/>
      </w:pPr>
    </w:p>
    <w:p w14:paraId="0858D88F" w14:textId="1A049177" w:rsidR="007D4C51" w:rsidRDefault="00246FB0">
      <w:pPr>
        <w:spacing w:line="312" w:lineRule="auto"/>
      </w:pPr>
      <w:r>
        <w:rPr>
          <w:noProof/>
          <w:sz w:val="24"/>
          <w:szCs w:val="24"/>
        </w:rPr>
        <w:drawing>
          <wp:inline distT="0" distB="0" distL="0" distR="0" wp14:anchorId="2FFF6951" wp14:editId="55737219">
            <wp:extent cx="5238750" cy="3556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437" cy="3563254"/>
                    </a:xfrm>
                    <a:prstGeom prst="rect">
                      <a:avLst/>
                    </a:prstGeom>
                    <a:noFill/>
                    <a:ln>
                      <a:noFill/>
                    </a:ln>
                  </pic:spPr>
                </pic:pic>
              </a:graphicData>
            </a:graphic>
          </wp:inline>
        </w:drawing>
      </w:r>
    </w:p>
    <w:p w14:paraId="53788C29" w14:textId="77777777" w:rsidR="007D4C51" w:rsidRDefault="00F00AA6">
      <w:pPr>
        <w:spacing w:line="312" w:lineRule="auto"/>
        <w:jc w:val="center"/>
        <w:rPr>
          <w:b/>
          <w:bCs/>
        </w:rPr>
      </w:pPr>
      <w:r>
        <w:rPr>
          <w:rFonts w:hint="eastAsia"/>
          <w:b/>
          <w:bCs/>
        </w:rPr>
        <w:t>图6 登录的顺序图设计</w:t>
      </w:r>
    </w:p>
    <w:p w14:paraId="52A5F329" w14:textId="77777777" w:rsidR="007D4C51" w:rsidRDefault="007D4C51">
      <w:pPr>
        <w:spacing w:line="312" w:lineRule="auto"/>
      </w:pPr>
    </w:p>
    <w:p w14:paraId="436E45CF" w14:textId="77777777" w:rsidR="007D4C51" w:rsidRDefault="00F00AA6">
      <w:pPr>
        <w:pStyle w:val="2"/>
        <w:spacing w:line="312" w:lineRule="auto"/>
      </w:pPr>
      <w:bookmarkStart w:id="19" w:name="_Toc134999811"/>
      <w:r>
        <w:t>4.2主页子系统</w:t>
      </w:r>
      <w:bookmarkEnd w:id="19"/>
    </w:p>
    <w:p w14:paraId="7878EED6" w14:textId="77777777" w:rsidR="007D4C51" w:rsidRDefault="00F00AA6">
      <w:pPr>
        <w:spacing w:line="312" w:lineRule="auto"/>
        <w:ind w:firstLine="420"/>
      </w:pPr>
      <w:r>
        <w:rPr>
          <w:rFonts w:hint="eastAsia"/>
        </w:rPr>
        <w:t>这里给出主页子系统中最典型的操作——展示短视频和检索视频的活动图和顺序图。</w:t>
      </w:r>
    </w:p>
    <w:p w14:paraId="526F8360" w14:textId="77777777" w:rsidR="007D4C51" w:rsidRDefault="00F00AA6">
      <w:pPr>
        <w:pStyle w:val="4"/>
        <w:spacing w:line="312" w:lineRule="auto"/>
      </w:pPr>
      <w:r>
        <w:t>4.2.1活动图设计</w:t>
      </w:r>
    </w:p>
    <w:p w14:paraId="1B0FC8A1" w14:textId="77777777" w:rsidR="007D4C51" w:rsidRDefault="00F00AA6">
      <w:pPr>
        <w:spacing w:line="312" w:lineRule="auto"/>
        <w:ind w:firstLine="420"/>
      </w:pPr>
      <w:r>
        <w:rPr>
          <w:rFonts w:hint="eastAsia"/>
        </w:rPr>
        <w:t>展示短视频的活动图设计如图7所示，检索视频的活动图设计如图8所示。</w:t>
      </w:r>
    </w:p>
    <w:p w14:paraId="4790784B" w14:textId="001B7B25" w:rsidR="007D4C51" w:rsidRDefault="00246FB0" w:rsidP="00246FB0">
      <w:pPr>
        <w:spacing w:line="312" w:lineRule="auto"/>
        <w:jc w:val="center"/>
      </w:pPr>
      <w:r>
        <w:rPr>
          <w:noProof/>
          <w:sz w:val="24"/>
          <w:szCs w:val="24"/>
        </w:rPr>
        <w:lastRenderedPageBreak/>
        <w:drawing>
          <wp:inline distT="0" distB="0" distL="0" distR="0" wp14:anchorId="3220ED24" wp14:editId="3552BEE4">
            <wp:extent cx="4489450" cy="29464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450" cy="2946400"/>
                    </a:xfrm>
                    <a:prstGeom prst="rect">
                      <a:avLst/>
                    </a:prstGeom>
                    <a:noFill/>
                    <a:ln>
                      <a:noFill/>
                    </a:ln>
                  </pic:spPr>
                </pic:pic>
              </a:graphicData>
            </a:graphic>
          </wp:inline>
        </w:drawing>
      </w:r>
    </w:p>
    <w:p w14:paraId="0C63AABE" w14:textId="77777777" w:rsidR="007D4C51" w:rsidRDefault="00F00AA6">
      <w:pPr>
        <w:spacing w:line="312" w:lineRule="auto"/>
        <w:jc w:val="center"/>
        <w:rPr>
          <w:b/>
          <w:bCs/>
        </w:rPr>
      </w:pPr>
      <w:r>
        <w:rPr>
          <w:rFonts w:hint="eastAsia"/>
          <w:b/>
          <w:bCs/>
        </w:rPr>
        <w:t>图7 展示短视频的活动图设计</w:t>
      </w:r>
    </w:p>
    <w:p w14:paraId="6699F82A" w14:textId="77777777" w:rsidR="007D4C51" w:rsidRDefault="007D4C51">
      <w:pPr>
        <w:spacing w:line="312" w:lineRule="auto"/>
      </w:pPr>
    </w:p>
    <w:p w14:paraId="3BD2457D" w14:textId="48F4255D" w:rsidR="007D4C51" w:rsidRDefault="00246FB0">
      <w:pPr>
        <w:spacing w:line="312" w:lineRule="auto"/>
      </w:pPr>
      <w:r>
        <w:rPr>
          <w:noProof/>
          <w:sz w:val="24"/>
          <w:szCs w:val="24"/>
        </w:rPr>
        <w:drawing>
          <wp:inline distT="0" distB="0" distL="0" distR="0" wp14:anchorId="710FAA2D" wp14:editId="670C3C17">
            <wp:extent cx="5232400" cy="493844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9222" cy="4944884"/>
                    </a:xfrm>
                    <a:prstGeom prst="rect">
                      <a:avLst/>
                    </a:prstGeom>
                    <a:noFill/>
                    <a:ln>
                      <a:noFill/>
                    </a:ln>
                  </pic:spPr>
                </pic:pic>
              </a:graphicData>
            </a:graphic>
          </wp:inline>
        </w:drawing>
      </w:r>
    </w:p>
    <w:p w14:paraId="0CC0AB46" w14:textId="77777777" w:rsidR="007D4C51" w:rsidRDefault="00F00AA6">
      <w:pPr>
        <w:spacing w:line="312" w:lineRule="auto"/>
        <w:jc w:val="center"/>
        <w:rPr>
          <w:b/>
          <w:bCs/>
        </w:rPr>
      </w:pPr>
      <w:r>
        <w:rPr>
          <w:rFonts w:hint="eastAsia"/>
          <w:b/>
          <w:bCs/>
        </w:rPr>
        <w:t>图8 检索视频的活动图设计</w:t>
      </w:r>
    </w:p>
    <w:p w14:paraId="56774E42" w14:textId="77777777" w:rsidR="007D4C51" w:rsidRDefault="007D4C51">
      <w:pPr>
        <w:spacing w:line="312" w:lineRule="auto"/>
      </w:pPr>
    </w:p>
    <w:p w14:paraId="3A020BCD" w14:textId="77777777" w:rsidR="007D4C51" w:rsidRDefault="00F00AA6">
      <w:pPr>
        <w:pStyle w:val="4"/>
        <w:spacing w:line="312" w:lineRule="auto"/>
      </w:pPr>
      <w:r>
        <w:t>4.2.2顺序图设计</w:t>
      </w:r>
    </w:p>
    <w:p w14:paraId="7B8B786F" w14:textId="77777777" w:rsidR="007D4C51" w:rsidRDefault="00F00AA6">
      <w:pPr>
        <w:spacing w:line="312" w:lineRule="auto"/>
        <w:ind w:firstLine="420"/>
      </w:pPr>
      <w:r>
        <w:rPr>
          <w:rFonts w:hint="eastAsia"/>
        </w:rPr>
        <w:t>展示短视频的顺序图设计如图9所示，检索视频的活动图设计如图10所示。</w:t>
      </w:r>
    </w:p>
    <w:p w14:paraId="309826AC" w14:textId="6A9D2A84" w:rsidR="007D4C51" w:rsidRDefault="00246FB0">
      <w:pPr>
        <w:spacing w:line="312" w:lineRule="auto"/>
      </w:pPr>
      <w:r>
        <w:rPr>
          <w:noProof/>
          <w:sz w:val="24"/>
          <w:szCs w:val="24"/>
        </w:rPr>
        <w:drawing>
          <wp:inline distT="0" distB="0" distL="0" distR="0" wp14:anchorId="60388835" wp14:editId="190C340F">
            <wp:extent cx="5264150" cy="21659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4982" cy="2178671"/>
                    </a:xfrm>
                    <a:prstGeom prst="rect">
                      <a:avLst/>
                    </a:prstGeom>
                    <a:noFill/>
                    <a:ln>
                      <a:noFill/>
                    </a:ln>
                  </pic:spPr>
                </pic:pic>
              </a:graphicData>
            </a:graphic>
          </wp:inline>
        </w:drawing>
      </w:r>
    </w:p>
    <w:p w14:paraId="58106123" w14:textId="77777777" w:rsidR="007D4C51" w:rsidRDefault="00F00AA6">
      <w:pPr>
        <w:spacing w:line="312" w:lineRule="auto"/>
        <w:jc w:val="center"/>
        <w:rPr>
          <w:b/>
          <w:bCs/>
        </w:rPr>
      </w:pPr>
      <w:r>
        <w:rPr>
          <w:rFonts w:hint="eastAsia"/>
          <w:b/>
          <w:bCs/>
        </w:rPr>
        <w:t>图9 展示短视频的顺序图设计</w:t>
      </w:r>
    </w:p>
    <w:p w14:paraId="076B4E97" w14:textId="77777777" w:rsidR="007D4C51" w:rsidRDefault="007D4C51">
      <w:pPr>
        <w:spacing w:line="312" w:lineRule="auto"/>
      </w:pPr>
    </w:p>
    <w:p w14:paraId="3AB2A649" w14:textId="7AF89071" w:rsidR="007D4C51" w:rsidRDefault="00246FB0">
      <w:pPr>
        <w:spacing w:line="312" w:lineRule="auto"/>
      </w:pPr>
      <w:r>
        <w:rPr>
          <w:noProof/>
          <w:sz w:val="24"/>
          <w:szCs w:val="24"/>
        </w:rPr>
        <w:drawing>
          <wp:inline distT="0" distB="0" distL="0" distR="0" wp14:anchorId="268DBCE5" wp14:editId="7AFDA2BD">
            <wp:extent cx="5283200" cy="28580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658" cy="2864753"/>
                    </a:xfrm>
                    <a:prstGeom prst="rect">
                      <a:avLst/>
                    </a:prstGeom>
                    <a:noFill/>
                    <a:ln>
                      <a:noFill/>
                    </a:ln>
                  </pic:spPr>
                </pic:pic>
              </a:graphicData>
            </a:graphic>
          </wp:inline>
        </w:drawing>
      </w:r>
    </w:p>
    <w:p w14:paraId="72A21788" w14:textId="77777777" w:rsidR="007D4C51" w:rsidRDefault="00F00AA6">
      <w:pPr>
        <w:spacing w:line="312" w:lineRule="auto"/>
        <w:jc w:val="center"/>
        <w:rPr>
          <w:b/>
          <w:bCs/>
        </w:rPr>
      </w:pPr>
      <w:r>
        <w:rPr>
          <w:rFonts w:hint="eastAsia"/>
          <w:b/>
          <w:bCs/>
        </w:rPr>
        <w:t>图10 检索视频的活动图设计</w:t>
      </w:r>
    </w:p>
    <w:p w14:paraId="4F6DB484" w14:textId="77777777" w:rsidR="007D4C51" w:rsidRDefault="007D4C51">
      <w:pPr>
        <w:spacing w:line="312" w:lineRule="auto"/>
      </w:pPr>
    </w:p>
    <w:p w14:paraId="3EB30C63" w14:textId="77777777" w:rsidR="007D4C51" w:rsidRDefault="00F00AA6">
      <w:pPr>
        <w:pStyle w:val="2"/>
        <w:spacing w:line="312" w:lineRule="auto"/>
      </w:pPr>
      <w:bookmarkStart w:id="20" w:name="_Toc134999812"/>
      <w:r>
        <w:t>4.3视频页面子系统</w:t>
      </w:r>
      <w:bookmarkEnd w:id="20"/>
    </w:p>
    <w:p w14:paraId="75EF0309" w14:textId="77777777" w:rsidR="007D4C51" w:rsidRDefault="00F00AA6">
      <w:pPr>
        <w:spacing w:line="312" w:lineRule="auto"/>
        <w:ind w:firstLine="420"/>
      </w:pPr>
      <w:r>
        <w:rPr>
          <w:rFonts w:hint="eastAsia"/>
        </w:rPr>
        <w:t>这里给出视频页面子系统中最典型的操作——播放视频和评论的活动图和顺序图。</w:t>
      </w:r>
    </w:p>
    <w:p w14:paraId="6D545EA3" w14:textId="77777777" w:rsidR="007D4C51" w:rsidRDefault="00F00AA6">
      <w:pPr>
        <w:pStyle w:val="4"/>
        <w:spacing w:line="312" w:lineRule="auto"/>
      </w:pPr>
      <w:r>
        <w:t>4.3.1活动图设计</w:t>
      </w:r>
    </w:p>
    <w:p w14:paraId="58BF827B" w14:textId="77777777" w:rsidR="007D4C51" w:rsidRDefault="00F00AA6">
      <w:pPr>
        <w:spacing w:line="312" w:lineRule="auto"/>
        <w:ind w:firstLine="420"/>
      </w:pPr>
      <w:r>
        <w:rPr>
          <w:rFonts w:hint="eastAsia"/>
        </w:rPr>
        <w:t>播放视频的活动图设计如图11所示，评论的活动图设计如图12所示。</w:t>
      </w:r>
    </w:p>
    <w:p w14:paraId="45FD9ED8" w14:textId="65009D64" w:rsidR="007D4C51" w:rsidRDefault="00246FB0" w:rsidP="00246FB0">
      <w:pPr>
        <w:spacing w:line="312" w:lineRule="auto"/>
        <w:jc w:val="center"/>
      </w:pPr>
      <w:r>
        <w:rPr>
          <w:noProof/>
          <w:sz w:val="24"/>
          <w:szCs w:val="24"/>
        </w:rPr>
        <w:lastRenderedPageBreak/>
        <w:drawing>
          <wp:inline distT="0" distB="0" distL="0" distR="0" wp14:anchorId="1579EE1C" wp14:editId="03EC7B9B">
            <wp:extent cx="1574800" cy="3637910"/>
            <wp:effectExtent l="0" t="0" r="635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7059" cy="3643129"/>
                    </a:xfrm>
                    <a:prstGeom prst="rect">
                      <a:avLst/>
                    </a:prstGeom>
                    <a:noFill/>
                    <a:ln>
                      <a:noFill/>
                    </a:ln>
                  </pic:spPr>
                </pic:pic>
              </a:graphicData>
            </a:graphic>
          </wp:inline>
        </w:drawing>
      </w:r>
    </w:p>
    <w:p w14:paraId="472F50C1" w14:textId="4FEF8AD5" w:rsidR="007D4C51" w:rsidRPr="00246FB0" w:rsidRDefault="00F00AA6" w:rsidP="00246FB0">
      <w:pPr>
        <w:spacing w:line="312" w:lineRule="auto"/>
        <w:jc w:val="center"/>
        <w:rPr>
          <w:b/>
          <w:bCs/>
        </w:rPr>
      </w:pPr>
      <w:r>
        <w:rPr>
          <w:rFonts w:hint="eastAsia"/>
          <w:b/>
          <w:bCs/>
        </w:rPr>
        <w:t>图11 播放视频的活动图设计</w:t>
      </w:r>
    </w:p>
    <w:p w14:paraId="7D39E4DC" w14:textId="78F6BA77" w:rsidR="007D4C51" w:rsidRDefault="00246FB0" w:rsidP="00EC4351">
      <w:pPr>
        <w:spacing w:line="312" w:lineRule="auto"/>
        <w:jc w:val="center"/>
      </w:pPr>
      <w:r>
        <w:rPr>
          <w:noProof/>
          <w:sz w:val="24"/>
          <w:szCs w:val="24"/>
        </w:rPr>
        <w:drawing>
          <wp:inline distT="0" distB="0" distL="0" distR="0" wp14:anchorId="135ABC5B" wp14:editId="2BA999C6">
            <wp:extent cx="4861437" cy="44814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607" cy="4495449"/>
                    </a:xfrm>
                    <a:prstGeom prst="rect">
                      <a:avLst/>
                    </a:prstGeom>
                    <a:noFill/>
                    <a:ln>
                      <a:noFill/>
                    </a:ln>
                  </pic:spPr>
                </pic:pic>
              </a:graphicData>
            </a:graphic>
          </wp:inline>
        </w:drawing>
      </w:r>
    </w:p>
    <w:p w14:paraId="78FAFDC4" w14:textId="2D69D3D0" w:rsidR="007D4C51" w:rsidRPr="00246FB0" w:rsidRDefault="00F00AA6" w:rsidP="00246FB0">
      <w:pPr>
        <w:spacing w:line="312" w:lineRule="auto"/>
        <w:jc w:val="center"/>
        <w:rPr>
          <w:b/>
          <w:bCs/>
        </w:rPr>
      </w:pPr>
      <w:r>
        <w:rPr>
          <w:rFonts w:hint="eastAsia"/>
          <w:b/>
          <w:bCs/>
        </w:rPr>
        <w:t>图12 评论的活动图设计</w:t>
      </w:r>
    </w:p>
    <w:p w14:paraId="4FE64196" w14:textId="77777777" w:rsidR="007D4C51" w:rsidRDefault="00F00AA6">
      <w:pPr>
        <w:pStyle w:val="4"/>
        <w:spacing w:line="312" w:lineRule="auto"/>
      </w:pPr>
      <w:r>
        <w:lastRenderedPageBreak/>
        <w:t>4.3.2顺序图设计</w:t>
      </w:r>
    </w:p>
    <w:p w14:paraId="4F6EFB39" w14:textId="77777777" w:rsidR="007D4C51" w:rsidRDefault="00F00AA6">
      <w:pPr>
        <w:spacing w:line="312" w:lineRule="auto"/>
        <w:ind w:firstLine="420"/>
      </w:pPr>
      <w:r>
        <w:rPr>
          <w:rFonts w:hint="eastAsia"/>
        </w:rPr>
        <w:t>播放视频的顺序图设计如图13所示，评论的顺序图设计如图14所示。</w:t>
      </w:r>
    </w:p>
    <w:p w14:paraId="6FA88A7A" w14:textId="12836B91" w:rsidR="007D4C51" w:rsidRDefault="00246FB0">
      <w:pPr>
        <w:spacing w:line="312" w:lineRule="auto"/>
      </w:pPr>
      <w:r>
        <w:rPr>
          <w:noProof/>
          <w:sz w:val="24"/>
          <w:szCs w:val="24"/>
        </w:rPr>
        <w:drawing>
          <wp:inline distT="0" distB="0" distL="0" distR="0" wp14:anchorId="292834BC" wp14:editId="624A7BC2">
            <wp:extent cx="5261262" cy="196007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532" cy="1980666"/>
                    </a:xfrm>
                    <a:prstGeom prst="rect">
                      <a:avLst/>
                    </a:prstGeom>
                    <a:noFill/>
                    <a:ln>
                      <a:noFill/>
                    </a:ln>
                  </pic:spPr>
                </pic:pic>
              </a:graphicData>
            </a:graphic>
          </wp:inline>
        </w:drawing>
      </w:r>
    </w:p>
    <w:p w14:paraId="284AB51A" w14:textId="5E7AA5F4" w:rsidR="007D4C51" w:rsidRPr="00246FB0" w:rsidRDefault="00F00AA6" w:rsidP="00246FB0">
      <w:pPr>
        <w:spacing w:line="312" w:lineRule="auto"/>
        <w:jc w:val="center"/>
        <w:rPr>
          <w:b/>
          <w:bCs/>
        </w:rPr>
      </w:pPr>
      <w:r>
        <w:rPr>
          <w:rFonts w:hint="eastAsia"/>
          <w:b/>
          <w:bCs/>
        </w:rPr>
        <w:t>图13 播放视频的顺序图设计</w:t>
      </w:r>
    </w:p>
    <w:p w14:paraId="551274AB" w14:textId="64B23D56" w:rsidR="007D4C51" w:rsidRDefault="00246FB0">
      <w:pPr>
        <w:spacing w:line="312" w:lineRule="auto"/>
      </w:pPr>
      <w:r>
        <w:rPr>
          <w:noProof/>
          <w:sz w:val="24"/>
          <w:szCs w:val="24"/>
        </w:rPr>
        <w:drawing>
          <wp:inline distT="0" distB="0" distL="0" distR="0" wp14:anchorId="554B7349" wp14:editId="641658A6">
            <wp:extent cx="5231659" cy="25146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4659" cy="2525655"/>
                    </a:xfrm>
                    <a:prstGeom prst="rect">
                      <a:avLst/>
                    </a:prstGeom>
                    <a:noFill/>
                    <a:ln>
                      <a:noFill/>
                    </a:ln>
                  </pic:spPr>
                </pic:pic>
              </a:graphicData>
            </a:graphic>
          </wp:inline>
        </w:drawing>
      </w:r>
    </w:p>
    <w:p w14:paraId="28E60E24" w14:textId="1A61338D" w:rsidR="007D4C51" w:rsidRPr="00246FB0" w:rsidRDefault="00F00AA6" w:rsidP="00246FB0">
      <w:pPr>
        <w:spacing w:line="312" w:lineRule="auto"/>
        <w:jc w:val="center"/>
        <w:rPr>
          <w:b/>
          <w:bCs/>
        </w:rPr>
      </w:pPr>
      <w:r>
        <w:rPr>
          <w:rFonts w:hint="eastAsia"/>
          <w:b/>
          <w:bCs/>
        </w:rPr>
        <w:t>图14 评论的顺序图设计</w:t>
      </w:r>
    </w:p>
    <w:p w14:paraId="1CB93599" w14:textId="77777777" w:rsidR="007D4C51" w:rsidRDefault="00F00AA6">
      <w:pPr>
        <w:pStyle w:val="2"/>
        <w:spacing w:line="312" w:lineRule="auto"/>
      </w:pPr>
      <w:bookmarkStart w:id="21" w:name="_Toc134999813"/>
      <w:r>
        <w:t>4.4视频管理子系统</w:t>
      </w:r>
      <w:bookmarkEnd w:id="21"/>
    </w:p>
    <w:p w14:paraId="084A031B" w14:textId="77777777" w:rsidR="007D4C51" w:rsidRDefault="00F00AA6">
      <w:pPr>
        <w:spacing w:line="312" w:lineRule="auto"/>
        <w:ind w:firstLine="420"/>
      </w:pPr>
      <w:r>
        <w:rPr>
          <w:rFonts w:hint="eastAsia"/>
        </w:rPr>
        <w:t>这里给出视频管理子系统中的操作——上传视频和删除视频的活动图和顺序图。</w:t>
      </w:r>
    </w:p>
    <w:p w14:paraId="1A65D217" w14:textId="77777777" w:rsidR="007D4C51" w:rsidRDefault="00F00AA6">
      <w:pPr>
        <w:pStyle w:val="4"/>
        <w:spacing w:line="312" w:lineRule="auto"/>
      </w:pPr>
      <w:r>
        <w:t>4.4.1活动图设计</w:t>
      </w:r>
    </w:p>
    <w:p w14:paraId="4F39876F" w14:textId="77777777" w:rsidR="007D4C51" w:rsidRDefault="00F00AA6">
      <w:pPr>
        <w:spacing w:line="312" w:lineRule="auto"/>
        <w:ind w:firstLine="420"/>
      </w:pPr>
      <w:r>
        <w:rPr>
          <w:rFonts w:hint="eastAsia"/>
        </w:rPr>
        <w:t>上传视频的活动图如图15所示，删除视频的活动图如图16所示。</w:t>
      </w:r>
    </w:p>
    <w:p w14:paraId="6D0D8750" w14:textId="39CAA13B" w:rsidR="007D4C51" w:rsidRDefault="00246FB0" w:rsidP="00246FB0">
      <w:pPr>
        <w:spacing w:line="312" w:lineRule="auto"/>
        <w:jc w:val="center"/>
      </w:pPr>
      <w:r>
        <w:rPr>
          <w:noProof/>
          <w:sz w:val="24"/>
          <w:szCs w:val="24"/>
        </w:rPr>
        <w:lastRenderedPageBreak/>
        <w:drawing>
          <wp:inline distT="0" distB="0" distL="0" distR="0" wp14:anchorId="58928B23" wp14:editId="053F4004">
            <wp:extent cx="4834230" cy="4300396"/>
            <wp:effectExtent l="0" t="0" r="508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53" cy="4329772"/>
                    </a:xfrm>
                    <a:prstGeom prst="rect">
                      <a:avLst/>
                    </a:prstGeom>
                    <a:noFill/>
                    <a:ln>
                      <a:noFill/>
                    </a:ln>
                  </pic:spPr>
                </pic:pic>
              </a:graphicData>
            </a:graphic>
          </wp:inline>
        </w:drawing>
      </w:r>
    </w:p>
    <w:p w14:paraId="792082A1" w14:textId="668787FB" w:rsidR="007D4C51" w:rsidRPr="00246FB0" w:rsidRDefault="00F00AA6" w:rsidP="00246FB0">
      <w:pPr>
        <w:spacing w:line="312" w:lineRule="auto"/>
        <w:jc w:val="center"/>
        <w:rPr>
          <w:b/>
          <w:bCs/>
        </w:rPr>
      </w:pPr>
      <w:r>
        <w:rPr>
          <w:rFonts w:hint="eastAsia"/>
          <w:b/>
          <w:bCs/>
        </w:rPr>
        <w:t>图15 上传视频的活动图设计</w:t>
      </w:r>
    </w:p>
    <w:p w14:paraId="6F404FD3" w14:textId="17BBFBF8" w:rsidR="007D4C51" w:rsidRDefault="00246FB0" w:rsidP="00EC4351">
      <w:pPr>
        <w:spacing w:line="312" w:lineRule="auto"/>
        <w:jc w:val="center"/>
      </w:pPr>
      <w:r>
        <w:rPr>
          <w:noProof/>
          <w:sz w:val="24"/>
          <w:szCs w:val="24"/>
        </w:rPr>
        <w:drawing>
          <wp:inline distT="0" distB="0" distL="0" distR="0" wp14:anchorId="3F5136A6" wp14:editId="28E621E8">
            <wp:extent cx="4490468" cy="3902044"/>
            <wp:effectExtent l="0" t="0" r="571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060" cy="3922544"/>
                    </a:xfrm>
                    <a:prstGeom prst="rect">
                      <a:avLst/>
                    </a:prstGeom>
                    <a:noFill/>
                    <a:ln>
                      <a:noFill/>
                    </a:ln>
                  </pic:spPr>
                </pic:pic>
              </a:graphicData>
            </a:graphic>
          </wp:inline>
        </w:drawing>
      </w:r>
    </w:p>
    <w:p w14:paraId="11433CE1" w14:textId="77777777" w:rsidR="007D4C51" w:rsidRDefault="00F00AA6">
      <w:pPr>
        <w:spacing w:line="312" w:lineRule="auto"/>
        <w:jc w:val="center"/>
        <w:rPr>
          <w:b/>
          <w:bCs/>
        </w:rPr>
      </w:pPr>
      <w:r>
        <w:rPr>
          <w:rFonts w:hint="eastAsia"/>
          <w:b/>
          <w:bCs/>
        </w:rPr>
        <w:t>图16 删除视频的活动图设计</w:t>
      </w:r>
    </w:p>
    <w:p w14:paraId="5B833484" w14:textId="77777777" w:rsidR="007D4C51" w:rsidRDefault="007D4C51">
      <w:pPr>
        <w:spacing w:line="312" w:lineRule="auto"/>
      </w:pPr>
    </w:p>
    <w:p w14:paraId="53828F4F" w14:textId="77777777" w:rsidR="007D4C51" w:rsidRDefault="00F00AA6">
      <w:pPr>
        <w:pStyle w:val="4"/>
        <w:spacing w:line="312" w:lineRule="auto"/>
      </w:pPr>
      <w:r>
        <w:t>4.4.2顺序图设计</w:t>
      </w:r>
    </w:p>
    <w:p w14:paraId="52C09DFE" w14:textId="77777777" w:rsidR="007D4C51" w:rsidRDefault="00F00AA6">
      <w:pPr>
        <w:spacing w:line="312" w:lineRule="auto"/>
        <w:ind w:firstLine="420"/>
      </w:pPr>
      <w:r>
        <w:rPr>
          <w:rFonts w:hint="eastAsia"/>
        </w:rPr>
        <w:t>上传视频的顺序图如图17所示，删除视频的顺序图如图18所示。</w:t>
      </w:r>
    </w:p>
    <w:p w14:paraId="427A0060" w14:textId="1E5F6D57" w:rsidR="007D4C51" w:rsidRDefault="00246FB0">
      <w:pPr>
        <w:spacing w:line="312" w:lineRule="auto"/>
      </w:pPr>
      <w:r>
        <w:rPr>
          <w:noProof/>
          <w:sz w:val="24"/>
          <w:szCs w:val="24"/>
        </w:rPr>
        <w:drawing>
          <wp:inline distT="0" distB="0" distL="0" distR="0" wp14:anchorId="3DBD909B" wp14:editId="2C37E182">
            <wp:extent cx="5283200" cy="31699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3200" cy="3169920"/>
                    </a:xfrm>
                    <a:prstGeom prst="rect">
                      <a:avLst/>
                    </a:prstGeom>
                    <a:noFill/>
                    <a:ln>
                      <a:noFill/>
                    </a:ln>
                  </pic:spPr>
                </pic:pic>
              </a:graphicData>
            </a:graphic>
          </wp:inline>
        </w:drawing>
      </w:r>
    </w:p>
    <w:p w14:paraId="5D6D3A51" w14:textId="77777777" w:rsidR="007D4C51" w:rsidRDefault="00F00AA6">
      <w:pPr>
        <w:spacing w:line="312" w:lineRule="auto"/>
        <w:jc w:val="center"/>
        <w:rPr>
          <w:b/>
          <w:bCs/>
        </w:rPr>
      </w:pPr>
      <w:r>
        <w:rPr>
          <w:rFonts w:hint="eastAsia"/>
          <w:b/>
          <w:bCs/>
        </w:rPr>
        <w:t>图17 上传视频的顺序图设计</w:t>
      </w:r>
    </w:p>
    <w:p w14:paraId="42630E4A" w14:textId="77777777" w:rsidR="007D4C51" w:rsidRDefault="007D4C51">
      <w:pPr>
        <w:spacing w:line="312" w:lineRule="auto"/>
      </w:pPr>
    </w:p>
    <w:p w14:paraId="6D28170E" w14:textId="3AD76AC6" w:rsidR="007D4C51" w:rsidRDefault="00246FB0">
      <w:pPr>
        <w:spacing w:line="312" w:lineRule="auto"/>
      </w:pPr>
      <w:r>
        <w:rPr>
          <w:noProof/>
          <w:sz w:val="24"/>
          <w:szCs w:val="24"/>
        </w:rPr>
        <w:drawing>
          <wp:inline distT="0" distB="0" distL="0" distR="0" wp14:anchorId="3DA2A14D" wp14:editId="5259BA22">
            <wp:extent cx="5294630" cy="3680234"/>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2781" cy="3692850"/>
                    </a:xfrm>
                    <a:prstGeom prst="rect">
                      <a:avLst/>
                    </a:prstGeom>
                    <a:noFill/>
                    <a:ln>
                      <a:noFill/>
                    </a:ln>
                  </pic:spPr>
                </pic:pic>
              </a:graphicData>
            </a:graphic>
          </wp:inline>
        </w:drawing>
      </w:r>
    </w:p>
    <w:p w14:paraId="36095CB0" w14:textId="77777777" w:rsidR="007D4C51" w:rsidRDefault="00F00AA6">
      <w:pPr>
        <w:spacing w:line="312" w:lineRule="auto"/>
        <w:jc w:val="center"/>
        <w:rPr>
          <w:b/>
          <w:bCs/>
        </w:rPr>
      </w:pPr>
      <w:r>
        <w:rPr>
          <w:rFonts w:hint="eastAsia"/>
          <w:b/>
          <w:bCs/>
        </w:rPr>
        <w:t>图18 删除视频的顺序图设计</w:t>
      </w:r>
    </w:p>
    <w:p w14:paraId="2035954B" w14:textId="77777777" w:rsidR="007D4C51" w:rsidRDefault="007D4C51">
      <w:pPr>
        <w:spacing w:line="312" w:lineRule="auto"/>
      </w:pPr>
    </w:p>
    <w:p w14:paraId="42AD316B" w14:textId="77777777" w:rsidR="007D4C51" w:rsidRDefault="00F00AA6">
      <w:pPr>
        <w:pStyle w:val="2"/>
        <w:spacing w:line="312" w:lineRule="auto"/>
      </w:pPr>
      <w:bookmarkStart w:id="22" w:name="_Toc134999814"/>
      <w:r>
        <w:t>4.5运维子系统</w:t>
      </w:r>
      <w:bookmarkEnd w:id="22"/>
    </w:p>
    <w:p w14:paraId="094DA12D" w14:textId="77777777" w:rsidR="007D4C51" w:rsidRDefault="00F00AA6">
      <w:pPr>
        <w:spacing w:line="312" w:lineRule="auto"/>
        <w:ind w:firstLine="420"/>
      </w:pPr>
      <w:r>
        <w:rPr>
          <w:rFonts w:hint="eastAsia"/>
        </w:rPr>
        <w:t>这里给出运维子系统中的典型操作——投诉视频和审核视频的活动图和顺序图。</w:t>
      </w:r>
    </w:p>
    <w:p w14:paraId="022D03E2" w14:textId="77777777" w:rsidR="007D4C51" w:rsidRDefault="00F00AA6">
      <w:pPr>
        <w:pStyle w:val="4"/>
        <w:spacing w:line="312" w:lineRule="auto"/>
      </w:pPr>
      <w:r>
        <w:t>4.5.1活动图设计</w:t>
      </w:r>
    </w:p>
    <w:p w14:paraId="13FAA1FD" w14:textId="77777777" w:rsidR="007D4C51" w:rsidRDefault="00F00AA6">
      <w:pPr>
        <w:spacing w:line="312" w:lineRule="auto"/>
        <w:ind w:firstLine="420"/>
      </w:pPr>
      <w:r>
        <w:rPr>
          <w:rFonts w:hint="eastAsia"/>
        </w:rPr>
        <w:t>投诉视频的活动图如图19所示，审核视频的活动图如图20所示。</w:t>
      </w:r>
    </w:p>
    <w:p w14:paraId="112512D3" w14:textId="1E04AAA0" w:rsidR="007D4C51" w:rsidRDefault="00246FB0">
      <w:pPr>
        <w:spacing w:line="312" w:lineRule="auto"/>
      </w:pPr>
      <w:r>
        <w:rPr>
          <w:noProof/>
          <w:sz w:val="24"/>
          <w:szCs w:val="24"/>
        </w:rPr>
        <w:drawing>
          <wp:inline distT="0" distB="0" distL="0" distR="0" wp14:anchorId="1669FC55" wp14:editId="14A361B5">
            <wp:extent cx="5219700" cy="50186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8408" cy="5027052"/>
                    </a:xfrm>
                    <a:prstGeom prst="rect">
                      <a:avLst/>
                    </a:prstGeom>
                    <a:noFill/>
                    <a:ln>
                      <a:noFill/>
                    </a:ln>
                  </pic:spPr>
                </pic:pic>
              </a:graphicData>
            </a:graphic>
          </wp:inline>
        </w:drawing>
      </w:r>
    </w:p>
    <w:p w14:paraId="564FDDB3" w14:textId="77777777" w:rsidR="007D4C51" w:rsidRDefault="00F00AA6">
      <w:pPr>
        <w:spacing w:line="312" w:lineRule="auto"/>
        <w:jc w:val="center"/>
        <w:rPr>
          <w:b/>
          <w:bCs/>
        </w:rPr>
      </w:pPr>
      <w:r>
        <w:rPr>
          <w:rFonts w:hint="eastAsia"/>
          <w:b/>
          <w:bCs/>
        </w:rPr>
        <w:t>图19 投诉视频的活动图设计</w:t>
      </w:r>
    </w:p>
    <w:p w14:paraId="50F90CF2" w14:textId="77777777" w:rsidR="007D4C51" w:rsidRDefault="007D4C51">
      <w:pPr>
        <w:spacing w:line="312" w:lineRule="auto"/>
      </w:pPr>
    </w:p>
    <w:p w14:paraId="7D726F7C" w14:textId="5C9C9F9E" w:rsidR="007D4C51" w:rsidRDefault="00246FB0">
      <w:pPr>
        <w:spacing w:line="312" w:lineRule="auto"/>
      </w:pPr>
      <w:r>
        <w:rPr>
          <w:noProof/>
          <w:sz w:val="24"/>
          <w:szCs w:val="24"/>
        </w:rPr>
        <w:lastRenderedPageBreak/>
        <w:drawing>
          <wp:inline distT="0" distB="0" distL="0" distR="0" wp14:anchorId="155F14D6" wp14:editId="696B5030">
            <wp:extent cx="5251450" cy="440720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0418" cy="4414733"/>
                    </a:xfrm>
                    <a:prstGeom prst="rect">
                      <a:avLst/>
                    </a:prstGeom>
                    <a:noFill/>
                    <a:ln>
                      <a:noFill/>
                    </a:ln>
                  </pic:spPr>
                </pic:pic>
              </a:graphicData>
            </a:graphic>
          </wp:inline>
        </w:drawing>
      </w:r>
      <w:r w:rsidR="00F00AA6">
        <w:t xml:space="preserve"> </w:t>
      </w:r>
    </w:p>
    <w:p w14:paraId="2A2BE481" w14:textId="77777777" w:rsidR="007D4C51" w:rsidRDefault="00F00AA6">
      <w:pPr>
        <w:spacing w:line="312" w:lineRule="auto"/>
        <w:jc w:val="center"/>
        <w:rPr>
          <w:b/>
          <w:bCs/>
        </w:rPr>
      </w:pPr>
      <w:r>
        <w:rPr>
          <w:rFonts w:hint="eastAsia"/>
          <w:b/>
          <w:bCs/>
        </w:rPr>
        <w:t>图20 审核视频的活动图设计</w:t>
      </w:r>
    </w:p>
    <w:p w14:paraId="70E9F776" w14:textId="77777777" w:rsidR="007D4C51" w:rsidRDefault="007D4C51">
      <w:pPr>
        <w:spacing w:line="312" w:lineRule="auto"/>
        <w:rPr>
          <w:b/>
          <w:bCs/>
        </w:rPr>
      </w:pPr>
    </w:p>
    <w:p w14:paraId="5AC75876" w14:textId="77777777" w:rsidR="007D4C51" w:rsidRDefault="00F00AA6">
      <w:pPr>
        <w:pStyle w:val="4"/>
        <w:spacing w:line="312" w:lineRule="auto"/>
      </w:pPr>
      <w:r>
        <w:t>4.5.2顺序图设计</w:t>
      </w:r>
    </w:p>
    <w:p w14:paraId="2C99849B" w14:textId="77777777" w:rsidR="007D4C51" w:rsidRDefault="00F00AA6">
      <w:pPr>
        <w:spacing w:line="312" w:lineRule="auto"/>
        <w:ind w:firstLine="420"/>
      </w:pPr>
      <w:r>
        <w:rPr>
          <w:rFonts w:hint="eastAsia"/>
        </w:rPr>
        <w:t>投诉视频的顺序图如图21所示，审核视频的顺序图如图22所示。</w:t>
      </w:r>
    </w:p>
    <w:p w14:paraId="1880EAB4" w14:textId="6DDEF8B4" w:rsidR="007D4C51" w:rsidRDefault="00246FB0">
      <w:pPr>
        <w:spacing w:line="312" w:lineRule="auto"/>
      </w:pPr>
      <w:r>
        <w:rPr>
          <w:noProof/>
          <w:sz w:val="24"/>
          <w:szCs w:val="24"/>
        </w:rPr>
        <w:drawing>
          <wp:inline distT="0" distB="0" distL="0" distR="0" wp14:anchorId="236960B1" wp14:editId="1A86A58A">
            <wp:extent cx="5232400" cy="2764504"/>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2993" cy="2775384"/>
                    </a:xfrm>
                    <a:prstGeom prst="rect">
                      <a:avLst/>
                    </a:prstGeom>
                    <a:noFill/>
                    <a:ln>
                      <a:noFill/>
                    </a:ln>
                  </pic:spPr>
                </pic:pic>
              </a:graphicData>
            </a:graphic>
          </wp:inline>
        </w:drawing>
      </w:r>
    </w:p>
    <w:p w14:paraId="24B8BE4E" w14:textId="77777777" w:rsidR="007D4C51" w:rsidRDefault="00F00AA6">
      <w:pPr>
        <w:spacing w:line="312" w:lineRule="auto"/>
        <w:jc w:val="center"/>
        <w:rPr>
          <w:b/>
          <w:bCs/>
        </w:rPr>
      </w:pPr>
      <w:r>
        <w:rPr>
          <w:rFonts w:hint="eastAsia"/>
          <w:b/>
          <w:bCs/>
        </w:rPr>
        <w:t>图21 投诉视频的顺序图设计</w:t>
      </w:r>
    </w:p>
    <w:p w14:paraId="5E6971AD" w14:textId="77777777" w:rsidR="007D4C51" w:rsidRDefault="007D4C51">
      <w:pPr>
        <w:spacing w:line="312" w:lineRule="auto"/>
      </w:pPr>
    </w:p>
    <w:p w14:paraId="0E3AF4A9" w14:textId="44705200" w:rsidR="007D4C51" w:rsidRDefault="00246FB0">
      <w:pPr>
        <w:spacing w:line="312" w:lineRule="auto"/>
      </w:pPr>
      <w:r>
        <w:rPr>
          <w:noProof/>
          <w:sz w:val="24"/>
          <w:szCs w:val="24"/>
        </w:rPr>
        <w:drawing>
          <wp:inline distT="0" distB="0" distL="0" distR="0" wp14:anchorId="64A81A52" wp14:editId="227E9A98">
            <wp:extent cx="5264150" cy="4247105"/>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5253" cy="4256062"/>
                    </a:xfrm>
                    <a:prstGeom prst="rect">
                      <a:avLst/>
                    </a:prstGeom>
                    <a:noFill/>
                    <a:ln>
                      <a:noFill/>
                    </a:ln>
                  </pic:spPr>
                </pic:pic>
              </a:graphicData>
            </a:graphic>
          </wp:inline>
        </w:drawing>
      </w:r>
    </w:p>
    <w:p w14:paraId="06C89FB6" w14:textId="77777777" w:rsidR="007D4C51" w:rsidRDefault="00F00AA6">
      <w:pPr>
        <w:spacing w:line="312" w:lineRule="auto"/>
        <w:jc w:val="center"/>
        <w:rPr>
          <w:b/>
          <w:bCs/>
        </w:rPr>
      </w:pPr>
      <w:r>
        <w:rPr>
          <w:rFonts w:hint="eastAsia"/>
          <w:b/>
          <w:bCs/>
        </w:rPr>
        <w:t>图22 审核视频的顺序图设计</w:t>
      </w:r>
    </w:p>
    <w:p w14:paraId="59A3B1F4" w14:textId="77777777" w:rsidR="007D4C51" w:rsidRDefault="007D4C51">
      <w:pPr>
        <w:spacing w:line="312" w:lineRule="auto"/>
      </w:pPr>
    </w:p>
    <w:p w14:paraId="77EEB740" w14:textId="77777777" w:rsidR="007D4C51" w:rsidRDefault="00F00AA6">
      <w:pPr>
        <w:pStyle w:val="1"/>
        <w:spacing w:line="312" w:lineRule="auto"/>
      </w:pPr>
      <w:bookmarkStart w:id="23" w:name="_Toc134999815"/>
      <w:r>
        <w:t>5.功能模块设计</w:t>
      </w:r>
      <w:bookmarkEnd w:id="23"/>
    </w:p>
    <w:p w14:paraId="1BF91BBF" w14:textId="77777777" w:rsidR="007D4C51" w:rsidRDefault="00F00AA6">
      <w:pPr>
        <w:pStyle w:val="2"/>
        <w:spacing w:line="312" w:lineRule="auto"/>
      </w:pPr>
      <w:bookmarkStart w:id="24" w:name="_Toc134999816"/>
      <w:r>
        <w:t>5.1登录/注册</w:t>
      </w:r>
      <w:bookmarkEnd w:id="24"/>
    </w:p>
    <w:p w14:paraId="3EAA2DDA" w14:textId="77777777" w:rsidR="007D4C51" w:rsidRDefault="00F00AA6">
      <w:pPr>
        <w:spacing w:line="312" w:lineRule="auto"/>
        <w:ind w:leftChars="200" w:left="420"/>
      </w:pPr>
      <w:r>
        <w:rPr>
          <w:rFonts w:hint="eastAsia"/>
          <w:b/>
          <w:bCs/>
        </w:rPr>
        <w:t>包含功能模块：</w:t>
      </w:r>
      <w:r>
        <w:rPr>
          <w:rFonts w:hint="eastAsia"/>
        </w:rPr>
        <w:t>用户模块。</w:t>
      </w:r>
    </w:p>
    <w:p w14:paraId="21ADD844" w14:textId="77777777" w:rsidR="007D4C51" w:rsidRDefault="00F00AA6">
      <w:pPr>
        <w:spacing w:line="312" w:lineRule="auto"/>
        <w:ind w:leftChars="200" w:left="420"/>
      </w:pPr>
      <w:r>
        <w:rPr>
          <w:rFonts w:hint="eastAsia"/>
          <w:b/>
          <w:bCs/>
        </w:rPr>
        <w:t>页面参数：</w:t>
      </w:r>
      <w:r>
        <w:rPr>
          <w:rFonts w:hint="eastAsia"/>
        </w:rPr>
        <w:t>用户id、用户名、</w:t>
      </w:r>
      <w:r>
        <w:t>密码。</w:t>
      </w:r>
    </w:p>
    <w:p w14:paraId="254E7AE7" w14:textId="77777777" w:rsidR="007D4C51" w:rsidRDefault="00F00AA6">
      <w:pPr>
        <w:spacing w:line="312" w:lineRule="auto"/>
        <w:ind w:leftChars="200" w:left="420"/>
      </w:pPr>
      <w:r>
        <w:rPr>
          <w:rFonts w:hint="eastAsia"/>
          <w:b/>
          <w:bCs/>
        </w:rPr>
        <w:t>调用背景：</w:t>
      </w:r>
      <w:r>
        <w:rPr>
          <w:rFonts w:hint="eastAsia"/>
        </w:rPr>
        <w:t>当游客想要获取本平台账号，或者未登录用户想要登录时，点击“登录”按钮可跳转到该页面。当游客或未登录用户需要访问个人主页或进行专属于注册用户的操作的时候，会跳转到该页面。</w:t>
      </w:r>
    </w:p>
    <w:p w14:paraId="4ECDAD5C" w14:textId="77777777" w:rsidR="007D4C51" w:rsidRDefault="00F00AA6">
      <w:pPr>
        <w:spacing w:line="312" w:lineRule="auto"/>
        <w:ind w:leftChars="200" w:left="420"/>
        <w:rPr>
          <w:b/>
          <w:bCs/>
        </w:rPr>
      </w:pPr>
      <w:r>
        <w:rPr>
          <w:rFonts w:hint="eastAsia"/>
          <w:b/>
          <w:bCs/>
        </w:rPr>
        <w:t>页面组成：</w:t>
      </w:r>
    </w:p>
    <w:p w14:paraId="43807A2A" w14:textId="77777777" w:rsidR="007D4C51" w:rsidRDefault="00F00AA6">
      <w:pPr>
        <w:numPr>
          <w:ilvl w:val="0"/>
          <w:numId w:val="6"/>
        </w:numPr>
        <w:spacing w:line="312" w:lineRule="auto"/>
        <w:ind w:leftChars="200" w:left="756"/>
      </w:pPr>
      <w:r>
        <w:t>背景图片</w:t>
      </w:r>
    </w:p>
    <w:p w14:paraId="32DB6BA2" w14:textId="77777777" w:rsidR="007D4C51" w:rsidRDefault="00F00AA6">
      <w:pPr>
        <w:numPr>
          <w:ilvl w:val="0"/>
          <w:numId w:val="6"/>
        </w:numPr>
        <w:spacing w:line="312" w:lineRule="auto"/>
        <w:ind w:leftChars="200" w:left="756"/>
      </w:pPr>
      <w:r>
        <w:t>登录/注册信息的表单</w:t>
      </w:r>
    </w:p>
    <w:p w14:paraId="26BCFF8B" w14:textId="77777777" w:rsidR="007D4C51" w:rsidRDefault="00F00AA6">
      <w:pPr>
        <w:numPr>
          <w:ilvl w:val="2"/>
          <w:numId w:val="6"/>
        </w:numPr>
        <w:spacing w:line="312" w:lineRule="auto"/>
      </w:pPr>
      <w:r>
        <w:t>账号、密码输入框</w:t>
      </w:r>
    </w:p>
    <w:p w14:paraId="3BA43B3B" w14:textId="77777777" w:rsidR="007D4C51" w:rsidRDefault="00F00AA6">
      <w:pPr>
        <w:numPr>
          <w:ilvl w:val="2"/>
          <w:numId w:val="6"/>
        </w:numPr>
        <w:spacing w:line="312" w:lineRule="auto"/>
      </w:pPr>
      <w:r>
        <w:t>登录、注册按钮</w:t>
      </w:r>
    </w:p>
    <w:p w14:paraId="26812811" w14:textId="77777777" w:rsidR="007D4C51" w:rsidRDefault="00F00AA6">
      <w:pPr>
        <w:spacing w:line="312" w:lineRule="auto"/>
        <w:ind w:leftChars="200" w:left="420"/>
      </w:pPr>
      <w:r>
        <w:rPr>
          <w:rFonts w:hint="eastAsia"/>
        </w:rPr>
        <w:t>页面制作示意图如图23所示。</w:t>
      </w:r>
    </w:p>
    <w:p w14:paraId="43EAE1A7" w14:textId="77777777" w:rsidR="007D4C51" w:rsidRDefault="00F00AA6">
      <w:pPr>
        <w:spacing w:line="312" w:lineRule="auto"/>
        <w:jc w:val="center"/>
      </w:pPr>
      <w:r>
        <w:rPr>
          <w:rFonts w:hint="eastAsia"/>
          <w:noProof/>
        </w:rPr>
        <w:lastRenderedPageBreak/>
        <w:drawing>
          <wp:inline distT="0" distB="0" distL="0" distR="0" wp14:anchorId="5B66C92D" wp14:editId="11409F70">
            <wp:extent cx="3895725" cy="4457700"/>
            <wp:effectExtent l="0" t="0" r="0" b="0"/>
            <wp:docPr id="65" name="picture" descr="descript"/>
            <wp:cNvGraphicFramePr/>
            <a:graphic xmlns:a="http://schemas.openxmlformats.org/drawingml/2006/main">
              <a:graphicData uri="http://schemas.openxmlformats.org/drawingml/2006/picture">
                <pic:pic xmlns:pic="http://schemas.openxmlformats.org/drawingml/2006/picture">
                  <pic:nvPicPr>
                    <pic:cNvPr id="65" name="picture" descr="descript"/>
                    <pic:cNvPicPr/>
                  </pic:nvPicPr>
                  <pic:blipFill>
                    <a:blip r:embed="rId27"/>
                    <a:stretch>
                      <a:fillRect/>
                    </a:stretch>
                  </pic:blipFill>
                  <pic:spPr>
                    <a:xfrm>
                      <a:off x="0" y="0"/>
                      <a:ext cx="3895725" cy="4457700"/>
                    </a:xfrm>
                    <a:prstGeom prst="rect">
                      <a:avLst/>
                    </a:prstGeom>
                  </pic:spPr>
                </pic:pic>
              </a:graphicData>
            </a:graphic>
          </wp:inline>
        </w:drawing>
      </w:r>
    </w:p>
    <w:p w14:paraId="24DF9677" w14:textId="77777777" w:rsidR="007D4C51" w:rsidRDefault="00F00AA6">
      <w:pPr>
        <w:spacing w:line="312" w:lineRule="auto"/>
        <w:jc w:val="center"/>
        <w:rPr>
          <w:b/>
          <w:bCs/>
        </w:rPr>
      </w:pPr>
      <w:r>
        <w:rPr>
          <w:rFonts w:hint="eastAsia"/>
          <w:b/>
          <w:bCs/>
        </w:rPr>
        <w:t>图23 注册页面设计</w:t>
      </w:r>
    </w:p>
    <w:p w14:paraId="309C220E" w14:textId="77777777" w:rsidR="007D4C51" w:rsidRDefault="007D4C51">
      <w:pPr>
        <w:spacing w:line="312" w:lineRule="auto"/>
        <w:ind w:leftChars="200" w:left="420"/>
      </w:pPr>
    </w:p>
    <w:p w14:paraId="70D35038" w14:textId="77777777" w:rsidR="007D4C51" w:rsidRDefault="00F00AA6">
      <w:pPr>
        <w:spacing w:line="312" w:lineRule="auto"/>
        <w:ind w:leftChars="200" w:left="420"/>
      </w:pPr>
      <w:r>
        <w:rPr>
          <w:rFonts w:hint="eastAsia"/>
          <w:b/>
          <w:bCs/>
        </w:rPr>
        <w:t>页面使用简介</w:t>
      </w:r>
      <w:r>
        <w:rPr>
          <w:rFonts w:hint="eastAsia"/>
        </w:rPr>
        <w:t>：</w:t>
      </w:r>
    </w:p>
    <w:p w14:paraId="75B96C14" w14:textId="77777777" w:rsidR="007D4C51" w:rsidRDefault="00F00AA6">
      <w:pPr>
        <w:spacing w:line="312" w:lineRule="auto"/>
        <w:ind w:leftChars="200" w:left="420" w:firstLine="420"/>
      </w:pPr>
      <w:r>
        <w:rPr>
          <w:rFonts w:hint="eastAsia"/>
        </w:rPr>
        <w:t>当游客点击页面上已注册用户才能使用的按钮时，会跳转到该页面，提醒游客进行注册或登录。或在未登录状态直接点击主页中的登录按钮跳转到该页面。</w:t>
      </w:r>
    </w:p>
    <w:p w14:paraId="65741F4B" w14:textId="77777777" w:rsidR="007D4C51" w:rsidRDefault="00F00AA6">
      <w:pPr>
        <w:spacing w:line="312" w:lineRule="auto"/>
        <w:ind w:leftChars="200" w:left="420" w:firstLine="420"/>
      </w:pPr>
      <w:r>
        <w:rPr>
          <w:rFonts w:hint="eastAsia"/>
        </w:rPr>
        <w:t>游客若想执行登录操作，在相应的输入框中输入正确的账号和密码，点击登录即可登陆成功。</w:t>
      </w:r>
    </w:p>
    <w:p w14:paraId="32E16CF8" w14:textId="77777777" w:rsidR="007D4C51" w:rsidRDefault="00F00AA6">
      <w:pPr>
        <w:spacing w:line="312" w:lineRule="auto"/>
        <w:ind w:leftChars="200" w:left="420" w:firstLine="420"/>
      </w:pPr>
      <w:r>
        <w:rPr>
          <w:rFonts w:hint="eastAsia"/>
        </w:rPr>
        <w:t>游客若想执行注册操作，点击“注册”可跳转到注册页面，输入用户名等信息后，点击“注册”按钮，验证通过后即注册成功</w:t>
      </w:r>
    </w:p>
    <w:p w14:paraId="0D1E2F14" w14:textId="7878A0AA" w:rsidR="007D4C51" w:rsidRDefault="007D4C51">
      <w:pPr>
        <w:spacing w:line="312" w:lineRule="auto"/>
      </w:pPr>
    </w:p>
    <w:p w14:paraId="46B89CF5" w14:textId="77777777" w:rsidR="00246FB0" w:rsidRDefault="00246FB0">
      <w:pPr>
        <w:spacing w:line="312" w:lineRule="auto"/>
      </w:pPr>
    </w:p>
    <w:p w14:paraId="5A00C298" w14:textId="77777777" w:rsidR="007D4C51" w:rsidRDefault="00F00AA6">
      <w:pPr>
        <w:pStyle w:val="2"/>
        <w:spacing w:line="312" w:lineRule="auto"/>
      </w:pPr>
      <w:bookmarkStart w:id="25" w:name="_Toc134999817"/>
      <w:r>
        <w:t>5.2主页面</w:t>
      </w:r>
      <w:bookmarkEnd w:id="25"/>
    </w:p>
    <w:p w14:paraId="6A362120" w14:textId="77777777" w:rsidR="007D4C51" w:rsidRDefault="00F00AA6">
      <w:pPr>
        <w:spacing w:line="312" w:lineRule="auto"/>
        <w:ind w:leftChars="200" w:left="420"/>
      </w:pPr>
      <w:r>
        <w:rPr>
          <w:b/>
          <w:bCs/>
        </w:rPr>
        <w:t>包含功能模块：</w:t>
      </w:r>
      <w:r>
        <w:t>导航栏、搜索框、视频展示模块。</w:t>
      </w:r>
    </w:p>
    <w:p w14:paraId="39A1B5A5" w14:textId="77777777" w:rsidR="007D4C51" w:rsidRDefault="00F00AA6">
      <w:pPr>
        <w:spacing w:line="312" w:lineRule="auto"/>
        <w:ind w:leftChars="200" w:left="420"/>
      </w:pPr>
      <w:r>
        <w:rPr>
          <w:b/>
          <w:bCs/>
        </w:rPr>
        <w:t>页面参数：</w:t>
      </w:r>
      <w:r>
        <w:t>主页模块，用户id，视频id。</w:t>
      </w:r>
    </w:p>
    <w:p w14:paraId="0BC25FCC" w14:textId="77777777" w:rsidR="007D4C51" w:rsidRDefault="00F00AA6">
      <w:pPr>
        <w:spacing w:line="312" w:lineRule="auto"/>
        <w:ind w:leftChars="200" w:left="420"/>
      </w:pPr>
      <w:r>
        <w:rPr>
          <w:b/>
          <w:bCs/>
        </w:rPr>
        <w:t>调用背景：</w:t>
      </w:r>
      <w:r>
        <w:t>当用户在登录/注册界面完成注册登录并输入用户名和密码点击登录按钮后，进入网站，首先会进入主页。未登录用户无法正常访问。</w:t>
      </w:r>
    </w:p>
    <w:p w14:paraId="3AE1DB51" w14:textId="77777777" w:rsidR="007D4C51" w:rsidRDefault="00F00AA6">
      <w:pPr>
        <w:spacing w:line="312" w:lineRule="auto"/>
        <w:ind w:leftChars="200" w:left="420"/>
        <w:rPr>
          <w:b/>
          <w:bCs/>
        </w:rPr>
      </w:pPr>
      <w:r>
        <w:rPr>
          <w:b/>
          <w:bCs/>
        </w:rPr>
        <w:lastRenderedPageBreak/>
        <w:t>页面组成：</w:t>
      </w:r>
    </w:p>
    <w:p w14:paraId="05A793D6" w14:textId="77777777" w:rsidR="007D4C51" w:rsidRDefault="00F00AA6">
      <w:pPr>
        <w:numPr>
          <w:ilvl w:val="0"/>
          <w:numId w:val="7"/>
        </w:numPr>
        <w:spacing w:line="312" w:lineRule="auto"/>
        <w:ind w:leftChars="200" w:left="756"/>
      </w:pPr>
      <w:r>
        <w:rPr>
          <w:rFonts w:hint="eastAsia"/>
        </w:rPr>
        <w:t>导航栏：</w:t>
      </w:r>
    </w:p>
    <w:p w14:paraId="08DF3151" w14:textId="77777777" w:rsidR="007D4C51" w:rsidRDefault="00F00AA6">
      <w:pPr>
        <w:numPr>
          <w:ilvl w:val="2"/>
          <w:numId w:val="7"/>
        </w:numPr>
        <w:spacing w:line="312" w:lineRule="auto"/>
      </w:pPr>
      <w:r>
        <w:rPr>
          <w:rFonts w:hint="eastAsia"/>
        </w:rPr>
        <w:t>用户信息</w:t>
      </w:r>
    </w:p>
    <w:p w14:paraId="7573A938" w14:textId="77777777" w:rsidR="007D4C51" w:rsidRDefault="00F00AA6">
      <w:pPr>
        <w:numPr>
          <w:ilvl w:val="2"/>
          <w:numId w:val="7"/>
        </w:numPr>
        <w:spacing w:line="312" w:lineRule="auto"/>
      </w:pPr>
      <w:r>
        <w:rPr>
          <w:rFonts w:hint="eastAsia"/>
        </w:rPr>
        <w:t>个人中心</w:t>
      </w:r>
    </w:p>
    <w:p w14:paraId="712FBD68" w14:textId="77777777" w:rsidR="007D4C51" w:rsidRDefault="00F00AA6">
      <w:pPr>
        <w:numPr>
          <w:ilvl w:val="0"/>
          <w:numId w:val="7"/>
        </w:numPr>
        <w:spacing w:line="312" w:lineRule="auto"/>
        <w:ind w:leftChars="200" w:left="756"/>
      </w:pPr>
      <w:r>
        <w:rPr>
          <w:rFonts w:hint="eastAsia"/>
        </w:rPr>
        <w:t>搜索框。</w:t>
      </w:r>
    </w:p>
    <w:p w14:paraId="4F82268E" w14:textId="77777777" w:rsidR="007D4C51" w:rsidRDefault="00F00AA6">
      <w:pPr>
        <w:numPr>
          <w:ilvl w:val="0"/>
          <w:numId w:val="7"/>
        </w:numPr>
        <w:spacing w:line="312" w:lineRule="auto"/>
        <w:ind w:leftChars="200" w:left="756"/>
      </w:pPr>
      <w:r>
        <w:rPr>
          <w:rFonts w:hint="eastAsia"/>
        </w:rPr>
        <w:t>主内容区：包含各视频展示模块。</w:t>
      </w:r>
    </w:p>
    <w:p w14:paraId="4F0E0574" w14:textId="77777777" w:rsidR="007D4C51" w:rsidRDefault="00F00AA6">
      <w:pPr>
        <w:numPr>
          <w:ilvl w:val="0"/>
          <w:numId w:val="7"/>
        </w:numPr>
        <w:spacing w:line="312" w:lineRule="auto"/>
        <w:ind w:leftChars="200" w:left="756"/>
      </w:pPr>
      <w:r>
        <w:rPr>
          <w:rFonts w:hint="eastAsia"/>
        </w:rPr>
        <w:t>两侧</w:t>
      </w:r>
    </w:p>
    <w:p w14:paraId="67F4143F" w14:textId="77777777" w:rsidR="007D4C51" w:rsidRDefault="00F00AA6">
      <w:pPr>
        <w:numPr>
          <w:ilvl w:val="2"/>
          <w:numId w:val="7"/>
        </w:numPr>
        <w:spacing w:line="312" w:lineRule="auto"/>
      </w:pPr>
      <w:r>
        <w:rPr>
          <w:rFonts w:hint="eastAsia"/>
        </w:rPr>
        <w:t>侧边按钮</w:t>
      </w:r>
    </w:p>
    <w:p w14:paraId="19B99E50" w14:textId="77777777" w:rsidR="007D4C51" w:rsidRDefault="00F00AA6">
      <w:pPr>
        <w:numPr>
          <w:ilvl w:val="2"/>
          <w:numId w:val="7"/>
        </w:numPr>
        <w:spacing w:line="312" w:lineRule="auto"/>
      </w:pPr>
      <w:r>
        <w:rPr>
          <w:rFonts w:hint="eastAsia"/>
        </w:rPr>
        <w:t>网站公告。</w:t>
      </w:r>
    </w:p>
    <w:p w14:paraId="00FB2C59" w14:textId="77777777" w:rsidR="007D4C51" w:rsidRDefault="00F00AA6">
      <w:pPr>
        <w:spacing w:line="312" w:lineRule="auto"/>
        <w:ind w:leftChars="200" w:left="420"/>
      </w:pPr>
      <w:r>
        <w:t>页面制作示意图</w:t>
      </w:r>
      <w:r>
        <w:rPr>
          <w:rFonts w:hint="eastAsia"/>
        </w:rPr>
        <w:t>如图24所示。</w:t>
      </w:r>
    </w:p>
    <w:p w14:paraId="3EE0F82C" w14:textId="77777777" w:rsidR="007D4C51" w:rsidRDefault="00F00AA6">
      <w:pPr>
        <w:spacing w:line="312" w:lineRule="auto"/>
        <w:jc w:val="center"/>
      </w:pPr>
      <w:r>
        <w:rPr>
          <w:noProof/>
        </w:rPr>
        <w:drawing>
          <wp:inline distT="0" distB="0" distL="0" distR="0" wp14:anchorId="7731483A" wp14:editId="38ACD048">
            <wp:extent cx="5274310" cy="3804285"/>
            <wp:effectExtent l="0" t="0" r="0" b="0"/>
            <wp:docPr id="68" name="picture" descr="descript"/>
            <wp:cNvGraphicFramePr/>
            <a:graphic xmlns:a="http://schemas.openxmlformats.org/drawingml/2006/main">
              <a:graphicData uri="http://schemas.openxmlformats.org/drawingml/2006/picture">
                <pic:pic xmlns:pic="http://schemas.openxmlformats.org/drawingml/2006/picture">
                  <pic:nvPicPr>
                    <pic:cNvPr id="68" name="picture" descr="descript"/>
                    <pic:cNvPicPr/>
                  </pic:nvPicPr>
                  <pic:blipFill>
                    <a:blip r:embed="rId28"/>
                    <a:stretch>
                      <a:fillRect/>
                    </a:stretch>
                  </pic:blipFill>
                  <pic:spPr>
                    <a:xfrm>
                      <a:off x="0" y="0"/>
                      <a:ext cx="5274310" cy="3804665"/>
                    </a:xfrm>
                    <a:prstGeom prst="rect">
                      <a:avLst/>
                    </a:prstGeom>
                  </pic:spPr>
                </pic:pic>
              </a:graphicData>
            </a:graphic>
          </wp:inline>
        </w:drawing>
      </w:r>
    </w:p>
    <w:p w14:paraId="579D7F69" w14:textId="77777777" w:rsidR="007D4C51" w:rsidRDefault="00F00AA6">
      <w:pPr>
        <w:spacing w:line="312" w:lineRule="auto"/>
        <w:jc w:val="center"/>
        <w:rPr>
          <w:b/>
          <w:bCs/>
        </w:rPr>
      </w:pPr>
      <w:r>
        <w:rPr>
          <w:rFonts w:hint="eastAsia"/>
          <w:b/>
          <w:bCs/>
        </w:rPr>
        <w:t>图24 主页面设计</w:t>
      </w:r>
    </w:p>
    <w:p w14:paraId="502DB2C4" w14:textId="77777777" w:rsidR="007D4C51" w:rsidRDefault="007D4C51">
      <w:pPr>
        <w:spacing w:line="312" w:lineRule="auto"/>
        <w:ind w:leftChars="200" w:left="420"/>
      </w:pPr>
    </w:p>
    <w:p w14:paraId="042FD7F5" w14:textId="77777777" w:rsidR="007D4C51" w:rsidRDefault="00F00AA6">
      <w:pPr>
        <w:spacing w:line="312" w:lineRule="auto"/>
        <w:ind w:leftChars="200" w:left="420"/>
        <w:rPr>
          <w:b/>
          <w:bCs/>
        </w:rPr>
      </w:pPr>
      <w:r>
        <w:rPr>
          <w:b/>
          <w:bCs/>
        </w:rPr>
        <w:t>页面使用简介：</w:t>
      </w:r>
    </w:p>
    <w:p w14:paraId="3A7C81CF" w14:textId="77777777" w:rsidR="007D4C51" w:rsidRDefault="00F00AA6">
      <w:pPr>
        <w:spacing w:line="312" w:lineRule="auto"/>
        <w:ind w:leftChars="200" w:left="420" w:firstLine="420"/>
      </w:pPr>
      <w:r>
        <w:t>当用户进入页面的时候，系统会给用户加载各视频模块。 用户可以通过点击视频模块进入视频页面，观看视频播放。</w:t>
      </w:r>
    </w:p>
    <w:p w14:paraId="558CB7B1" w14:textId="77777777" w:rsidR="007D4C51" w:rsidRDefault="00F00AA6">
      <w:pPr>
        <w:spacing w:line="312" w:lineRule="auto"/>
        <w:ind w:leftChars="200" w:left="420" w:firstLine="420"/>
      </w:pPr>
      <w:r>
        <w:t>用户在搜索框内输入视频相关信息，可以进行检索。</w:t>
      </w:r>
    </w:p>
    <w:p w14:paraId="126FE4CF" w14:textId="77777777" w:rsidR="007D4C51" w:rsidRDefault="00F00AA6">
      <w:pPr>
        <w:spacing w:line="312" w:lineRule="auto"/>
        <w:ind w:leftChars="200" w:left="420" w:firstLine="420"/>
      </w:pPr>
      <w:r>
        <w:t>用户点击导航栏“个人中心”功能按钮，可以前往个人页面。</w:t>
      </w:r>
    </w:p>
    <w:p w14:paraId="69A99511" w14:textId="77777777" w:rsidR="007D4C51" w:rsidRDefault="00F00AA6">
      <w:pPr>
        <w:spacing w:line="312" w:lineRule="auto"/>
        <w:ind w:leftChars="200" w:left="420" w:firstLine="420"/>
      </w:pPr>
      <w:r>
        <w:t>用户在公告栏可以看到最近活动信息。</w:t>
      </w:r>
    </w:p>
    <w:p w14:paraId="29C88C09" w14:textId="77777777" w:rsidR="007D4C51" w:rsidRDefault="00F00AA6">
      <w:pPr>
        <w:spacing w:line="312" w:lineRule="auto"/>
        <w:ind w:leftChars="200" w:left="420" w:firstLine="420"/>
      </w:pPr>
      <w:r>
        <w:t>用户点击网站公告，可以查看具体信息。</w:t>
      </w:r>
    </w:p>
    <w:p w14:paraId="0DB10D77" w14:textId="77777777" w:rsidR="007D4C51" w:rsidRDefault="00F00AA6">
      <w:pPr>
        <w:spacing w:line="312" w:lineRule="auto"/>
        <w:ind w:leftChars="200" w:left="420" w:firstLine="420"/>
      </w:pPr>
      <w:r>
        <w:lastRenderedPageBreak/>
        <w:t>用户点击侧边按钮，可以进入相应页面。</w:t>
      </w:r>
    </w:p>
    <w:p w14:paraId="5C5E39B0" w14:textId="77777777" w:rsidR="007D4C51" w:rsidRDefault="00F00AA6">
      <w:pPr>
        <w:pStyle w:val="2"/>
        <w:spacing w:line="312" w:lineRule="auto"/>
      </w:pPr>
      <w:bookmarkStart w:id="26" w:name="_Toc134999818"/>
      <w:r>
        <w:t>5.3个人中心</w:t>
      </w:r>
      <w:bookmarkEnd w:id="26"/>
    </w:p>
    <w:p w14:paraId="25D7FC44" w14:textId="77777777" w:rsidR="007D4C51" w:rsidRDefault="00F00AA6">
      <w:pPr>
        <w:spacing w:line="312" w:lineRule="auto"/>
        <w:ind w:leftChars="200" w:left="420"/>
      </w:pPr>
      <w:r>
        <w:rPr>
          <w:b/>
          <w:bCs/>
        </w:rPr>
        <w:t>包含功能模块：</w:t>
      </w:r>
      <w:r>
        <w:t>用户模块，视频管理模块。</w:t>
      </w:r>
    </w:p>
    <w:p w14:paraId="69F582AF" w14:textId="77777777" w:rsidR="007D4C51" w:rsidRDefault="00F00AA6">
      <w:pPr>
        <w:spacing w:line="312" w:lineRule="auto"/>
        <w:ind w:leftChars="200" w:left="420"/>
      </w:pPr>
      <w:r>
        <w:rPr>
          <w:b/>
          <w:bCs/>
        </w:rPr>
        <w:t>页面参数：</w:t>
      </w:r>
      <w:r>
        <w:t>用户id</w:t>
      </w:r>
    </w:p>
    <w:p w14:paraId="0AA36671" w14:textId="77777777" w:rsidR="007D4C51" w:rsidRDefault="00F00AA6">
      <w:pPr>
        <w:spacing w:line="312" w:lineRule="auto"/>
        <w:ind w:leftChars="200" w:left="420"/>
      </w:pPr>
      <w:r>
        <w:rPr>
          <w:b/>
          <w:bCs/>
        </w:rPr>
        <w:t>调用背景：</w:t>
      </w:r>
      <w:r>
        <w:t>在登录后进入主页面，点击导航栏的“个人中心”按钮，即可进入登录用户的“个人主页”页面。</w:t>
      </w:r>
    </w:p>
    <w:p w14:paraId="399DC1FC" w14:textId="77777777" w:rsidR="007D4C51" w:rsidRDefault="00F00AA6">
      <w:pPr>
        <w:spacing w:line="312" w:lineRule="auto"/>
        <w:ind w:leftChars="200" w:left="420"/>
        <w:rPr>
          <w:b/>
          <w:bCs/>
        </w:rPr>
      </w:pPr>
      <w:r>
        <w:rPr>
          <w:b/>
          <w:bCs/>
        </w:rPr>
        <w:t>页面组成：</w:t>
      </w:r>
    </w:p>
    <w:p w14:paraId="7427BE94" w14:textId="77777777" w:rsidR="007D4C51" w:rsidRDefault="00F00AA6">
      <w:pPr>
        <w:numPr>
          <w:ilvl w:val="0"/>
          <w:numId w:val="8"/>
        </w:numPr>
        <w:spacing w:line="312" w:lineRule="auto"/>
        <w:ind w:leftChars="200" w:left="756"/>
      </w:pPr>
      <w:r>
        <w:t>导航栏，包含主页面按钮。</w:t>
      </w:r>
    </w:p>
    <w:p w14:paraId="33C73265" w14:textId="77777777" w:rsidR="007D4C51" w:rsidRDefault="00F00AA6">
      <w:pPr>
        <w:numPr>
          <w:ilvl w:val="0"/>
          <w:numId w:val="8"/>
        </w:numPr>
        <w:spacing w:line="312" w:lineRule="auto"/>
        <w:ind w:leftChars="200" w:left="756"/>
      </w:pPr>
      <w:r>
        <w:t>主内容区：</w:t>
      </w:r>
    </w:p>
    <w:p w14:paraId="7BE525A1" w14:textId="77777777" w:rsidR="007D4C51" w:rsidRDefault="00F00AA6">
      <w:pPr>
        <w:numPr>
          <w:ilvl w:val="2"/>
          <w:numId w:val="8"/>
        </w:numPr>
        <w:spacing w:line="312" w:lineRule="auto"/>
      </w:pPr>
      <w:r>
        <w:t>该用户的头像</w:t>
      </w:r>
    </w:p>
    <w:p w14:paraId="20E182A2" w14:textId="77777777" w:rsidR="007D4C51" w:rsidRDefault="00F00AA6">
      <w:pPr>
        <w:numPr>
          <w:ilvl w:val="2"/>
          <w:numId w:val="8"/>
        </w:numPr>
        <w:spacing w:line="312" w:lineRule="auto"/>
      </w:pPr>
      <w:r>
        <w:t>该用户个人信息</w:t>
      </w:r>
    </w:p>
    <w:p w14:paraId="065D3F1F" w14:textId="77777777" w:rsidR="007D4C51" w:rsidRDefault="00F00AA6">
      <w:pPr>
        <w:numPr>
          <w:ilvl w:val="2"/>
          <w:numId w:val="8"/>
        </w:numPr>
        <w:spacing w:line="312" w:lineRule="auto"/>
      </w:pPr>
      <w:r>
        <w:t>评论管理</w:t>
      </w:r>
    </w:p>
    <w:p w14:paraId="424B3991" w14:textId="77777777" w:rsidR="007D4C51" w:rsidRDefault="00F00AA6">
      <w:pPr>
        <w:numPr>
          <w:ilvl w:val="2"/>
          <w:numId w:val="8"/>
        </w:numPr>
        <w:spacing w:line="312" w:lineRule="auto"/>
      </w:pPr>
      <w:r>
        <w:t>视频收藏管理</w:t>
      </w:r>
    </w:p>
    <w:p w14:paraId="5AEC3715" w14:textId="77777777" w:rsidR="007D4C51" w:rsidRDefault="00F00AA6">
      <w:pPr>
        <w:numPr>
          <w:ilvl w:val="0"/>
          <w:numId w:val="8"/>
        </w:numPr>
        <w:spacing w:line="312" w:lineRule="auto"/>
        <w:ind w:leftChars="200" w:left="756"/>
      </w:pPr>
      <w:r>
        <w:t>侧栏：</w:t>
      </w:r>
    </w:p>
    <w:p w14:paraId="3309FE71" w14:textId="77777777" w:rsidR="007D4C51" w:rsidRDefault="00F00AA6">
      <w:pPr>
        <w:numPr>
          <w:ilvl w:val="2"/>
          <w:numId w:val="8"/>
        </w:numPr>
        <w:spacing w:line="312" w:lineRule="auto"/>
      </w:pPr>
      <w:r>
        <w:t>退出登录按钮</w:t>
      </w:r>
    </w:p>
    <w:p w14:paraId="2172F86A" w14:textId="77777777" w:rsidR="007D4C51" w:rsidRDefault="00F00AA6">
      <w:pPr>
        <w:numPr>
          <w:ilvl w:val="2"/>
          <w:numId w:val="8"/>
        </w:numPr>
        <w:spacing w:line="312" w:lineRule="auto"/>
      </w:pPr>
      <w:r>
        <w:t>编辑按钮</w:t>
      </w:r>
    </w:p>
    <w:p w14:paraId="52B0B94C" w14:textId="77777777" w:rsidR="007D4C51" w:rsidRDefault="00F00AA6">
      <w:pPr>
        <w:spacing w:line="312" w:lineRule="auto"/>
        <w:ind w:leftChars="200" w:left="420"/>
      </w:pPr>
      <w:r>
        <w:t>页面制作示意图</w:t>
      </w:r>
      <w:r>
        <w:rPr>
          <w:rFonts w:hint="eastAsia"/>
        </w:rPr>
        <w:t>如图25所示。</w:t>
      </w:r>
    </w:p>
    <w:p w14:paraId="60C17AB0" w14:textId="77777777" w:rsidR="007D4C51" w:rsidRDefault="00F00AA6">
      <w:pPr>
        <w:spacing w:line="312" w:lineRule="auto"/>
        <w:ind w:leftChars="200" w:left="420"/>
        <w:jc w:val="center"/>
      </w:pPr>
      <w:r>
        <w:rPr>
          <w:noProof/>
        </w:rPr>
        <w:drawing>
          <wp:inline distT="0" distB="0" distL="0" distR="0" wp14:anchorId="58BF33B2" wp14:editId="3A2F0FD4">
            <wp:extent cx="5274310" cy="3845560"/>
            <wp:effectExtent l="0" t="0" r="0" b="0"/>
            <wp:docPr id="71" name="picture" descr="descript"/>
            <wp:cNvGraphicFramePr/>
            <a:graphic xmlns:a="http://schemas.openxmlformats.org/drawingml/2006/main">
              <a:graphicData uri="http://schemas.openxmlformats.org/drawingml/2006/picture">
                <pic:pic xmlns:pic="http://schemas.openxmlformats.org/drawingml/2006/picture">
                  <pic:nvPicPr>
                    <pic:cNvPr id="71" name="picture" descr="descript"/>
                    <pic:cNvPicPr/>
                  </pic:nvPicPr>
                  <pic:blipFill>
                    <a:blip r:embed="rId29"/>
                    <a:stretch>
                      <a:fillRect/>
                    </a:stretch>
                  </pic:blipFill>
                  <pic:spPr>
                    <a:xfrm>
                      <a:off x="0" y="0"/>
                      <a:ext cx="5274310" cy="3846166"/>
                    </a:xfrm>
                    <a:prstGeom prst="rect">
                      <a:avLst/>
                    </a:prstGeom>
                  </pic:spPr>
                </pic:pic>
              </a:graphicData>
            </a:graphic>
          </wp:inline>
        </w:drawing>
      </w:r>
    </w:p>
    <w:p w14:paraId="2444D024" w14:textId="336A3EF1" w:rsidR="007D4C51" w:rsidRPr="00246FB0" w:rsidRDefault="00F00AA6" w:rsidP="00246FB0">
      <w:pPr>
        <w:spacing w:line="312" w:lineRule="auto"/>
        <w:jc w:val="center"/>
        <w:rPr>
          <w:b/>
          <w:bCs/>
        </w:rPr>
      </w:pPr>
      <w:r>
        <w:rPr>
          <w:rFonts w:hint="eastAsia"/>
          <w:b/>
          <w:bCs/>
        </w:rPr>
        <w:t>图25 个人中心页面设计</w:t>
      </w:r>
    </w:p>
    <w:p w14:paraId="7EF1C639" w14:textId="77777777" w:rsidR="007D4C51" w:rsidRDefault="00F00AA6">
      <w:pPr>
        <w:spacing w:line="312" w:lineRule="auto"/>
        <w:ind w:leftChars="200" w:left="420"/>
        <w:rPr>
          <w:b/>
          <w:bCs/>
        </w:rPr>
      </w:pPr>
      <w:r>
        <w:rPr>
          <w:b/>
          <w:bCs/>
        </w:rPr>
        <w:lastRenderedPageBreak/>
        <w:t>页面使用简介：</w:t>
      </w:r>
    </w:p>
    <w:p w14:paraId="1C4E6E0C" w14:textId="77777777" w:rsidR="007D4C51" w:rsidRDefault="00F00AA6">
      <w:pPr>
        <w:spacing w:line="312" w:lineRule="auto"/>
        <w:ind w:leftChars="200" w:left="420" w:firstLine="420"/>
      </w:pPr>
      <w:r>
        <w:t>在该页面可以点击“主页”按钮跳转到主页面。</w:t>
      </w:r>
    </w:p>
    <w:p w14:paraId="07E08739" w14:textId="77777777" w:rsidR="007D4C51" w:rsidRDefault="00F00AA6">
      <w:pPr>
        <w:spacing w:line="312" w:lineRule="auto"/>
        <w:ind w:leftChars="200" w:left="420" w:firstLine="420"/>
      </w:pPr>
      <w:r>
        <w:t>可以通过点击“编辑”按钮，编辑修改个人信息。</w:t>
      </w:r>
    </w:p>
    <w:p w14:paraId="4BB04669" w14:textId="77777777" w:rsidR="007D4C51" w:rsidRDefault="00F00AA6">
      <w:pPr>
        <w:spacing w:line="312" w:lineRule="auto"/>
        <w:ind w:leftChars="200" w:left="420" w:firstLine="420"/>
      </w:pPr>
      <w:r>
        <w:t>可以通过点击“退出登录”按钮退出页面。</w:t>
      </w:r>
    </w:p>
    <w:p w14:paraId="448A0688" w14:textId="77777777" w:rsidR="007D4C51" w:rsidRDefault="007D4C51">
      <w:pPr>
        <w:spacing w:line="312" w:lineRule="auto"/>
      </w:pPr>
    </w:p>
    <w:p w14:paraId="7E2967D1" w14:textId="77777777" w:rsidR="007D4C51" w:rsidRDefault="00F00AA6">
      <w:pPr>
        <w:pStyle w:val="2"/>
        <w:spacing w:line="312" w:lineRule="auto"/>
      </w:pPr>
      <w:bookmarkStart w:id="27" w:name="_Toc134999819"/>
      <w:r>
        <w:t>5.4视频详情页面</w:t>
      </w:r>
      <w:bookmarkEnd w:id="27"/>
    </w:p>
    <w:p w14:paraId="1580CA05" w14:textId="77777777" w:rsidR="007D4C51" w:rsidRDefault="00F00AA6">
      <w:pPr>
        <w:spacing w:line="312" w:lineRule="auto"/>
        <w:ind w:leftChars="200" w:left="420"/>
      </w:pPr>
      <w:r>
        <w:rPr>
          <w:b/>
          <w:bCs/>
        </w:rPr>
        <w:t>包含功能模块：</w:t>
      </w:r>
      <w:r>
        <w:t>视频界面模块。</w:t>
      </w:r>
    </w:p>
    <w:p w14:paraId="08D2D67F" w14:textId="77777777" w:rsidR="007D4C51" w:rsidRDefault="00F00AA6">
      <w:pPr>
        <w:spacing w:line="312" w:lineRule="auto"/>
        <w:ind w:leftChars="200" w:left="420"/>
      </w:pPr>
      <w:r>
        <w:rPr>
          <w:b/>
          <w:bCs/>
        </w:rPr>
        <w:t>页面参数：</w:t>
      </w:r>
      <w:r>
        <w:t>用户id，视频id</w:t>
      </w:r>
    </w:p>
    <w:p w14:paraId="1B7B6DDA" w14:textId="77777777" w:rsidR="007D4C51" w:rsidRDefault="00F00AA6">
      <w:pPr>
        <w:spacing w:line="312" w:lineRule="auto"/>
        <w:ind w:leftChars="200" w:left="420"/>
      </w:pPr>
      <w:r>
        <w:rPr>
          <w:b/>
          <w:bCs/>
        </w:rPr>
        <w:t>调用背景：</w:t>
      </w:r>
      <w:r>
        <w:t>在主页面视频展示模块点击图标后，跳转到相应的视频详情页面。</w:t>
      </w:r>
    </w:p>
    <w:p w14:paraId="69320202" w14:textId="77777777" w:rsidR="007D4C51" w:rsidRDefault="00F00AA6">
      <w:pPr>
        <w:spacing w:line="312" w:lineRule="auto"/>
        <w:ind w:leftChars="200" w:left="420"/>
        <w:rPr>
          <w:b/>
          <w:bCs/>
        </w:rPr>
      </w:pPr>
      <w:r>
        <w:rPr>
          <w:b/>
          <w:bCs/>
        </w:rPr>
        <w:t>页面组成：</w:t>
      </w:r>
    </w:p>
    <w:p w14:paraId="3E84014F" w14:textId="77777777" w:rsidR="007D4C51" w:rsidRDefault="00F00AA6">
      <w:pPr>
        <w:numPr>
          <w:ilvl w:val="0"/>
          <w:numId w:val="9"/>
        </w:numPr>
        <w:spacing w:line="312" w:lineRule="auto"/>
        <w:ind w:leftChars="200" w:left="756"/>
      </w:pPr>
      <w:r>
        <w:t>导航栏：包括主页面、个人中心按钮。用户可通过导航栏跳转到各个页面。</w:t>
      </w:r>
    </w:p>
    <w:p w14:paraId="693313D4" w14:textId="77777777" w:rsidR="007D4C51" w:rsidRDefault="00F00AA6">
      <w:pPr>
        <w:numPr>
          <w:ilvl w:val="0"/>
          <w:numId w:val="9"/>
        </w:numPr>
        <w:spacing w:line="312" w:lineRule="auto"/>
        <w:ind w:leftChars="200" w:left="756"/>
      </w:pPr>
      <w:r>
        <w:t>视频信息展示区</w:t>
      </w:r>
    </w:p>
    <w:p w14:paraId="678CADF0" w14:textId="77777777" w:rsidR="007D4C51" w:rsidRDefault="00F00AA6">
      <w:pPr>
        <w:numPr>
          <w:ilvl w:val="2"/>
          <w:numId w:val="9"/>
        </w:numPr>
        <w:spacing w:line="312" w:lineRule="auto"/>
      </w:pPr>
      <w:r>
        <w:t>视频id</w:t>
      </w:r>
    </w:p>
    <w:p w14:paraId="1AF9CF0B" w14:textId="77777777" w:rsidR="007D4C51" w:rsidRDefault="00F00AA6">
      <w:pPr>
        <w:numPr>
          <w:ilvl w:val="2"/>
          <w:numId w:val="9"/>
        </w:numPr>
        <w:spacing w:line="312" w:lineRule="auto"/>
      </w:pPr>
      <w:r>
        <w:t>视频作者</w:t>
      </w:r>
    </w:p>
    <w:p w14:paraId="7C88A053" w14:textId="77777777" w:rsidR="007D4C51" w:rsidRDefault="00F00AA6">
      <w:pPr>
        <w:numPr>
          <w:ilvl w:val="2"/>
          <w:numId w:val="9"/>
        </w:numPr>
        <w:spacing w:line="312" w:lineRule="auto"/>
      </w:pPr>
      <w:r>
        <w:t>视频简介信息</w:t>
      </w:r>
    </w:p>
    <w:p w14:paraId="207B8D5C" w14:textId="77777777" w:rsidR="007D4C51" w:rsidRDefault="00F00AA6">
      <w:pPr>
        <w:numPr>
          <w:ilvl w:val="0"/>
          <w:numId w:val="9"/>
        </w:numPr>
        <w:spacing w:line="312" w:lineRule="auto"/>
        <w:ind w:leftChars="200" w:left="756"/>
      </w:pPr>
      <w:r>
        <w:t>评论区</w:t>
      </w:r>
    </w:p>
    <w:p w14:paraId="3EEAC9FB" w14:textId="77777777" w:rsidR="007D4C51" w:rsidRDefault="00F00AA6">
      <w:pPr>
        <w:numPr>
          <w:ilvl w:val="2"/>
          <w:numId w:val="9"/>
        </w:numPr>
        <w:spacing w:line="312" w:lineRule="auto"/>
      </w:pPr>
      <w:r>
        <w:t>投诉评论</w:t>
      </w:r>
    </w:p>
    <w:p w14:paraId="50536791" w14:textId="77777777" w:rsidR="007D4C51" w:rsidRDefault="00F00AA6">
      <w:pPr>
        <w:numPr>
          <w:ilvl w:val="0"/>
          <w:numId w:val="9"/>
        </w:numPr>
        <w:spacing w:line="312" w:lineRule="auto"/>
        <w:ind w:leftChars="200" w:left="756"/>
      </w:pPr>
      <w:r>
        <w:t>视频展示区：播放该视频</w:t>
      </w:r>
    </w:p>
    <w:p w14:paraId="2AB90729" w14:textId="77777777" w:rsidR="007D4C51" w:rsidRDefault="00F00AA6">
      <w:pPr>
        <w:numPr>
          <w:ilvl w:val="0"/>
          <w:numId w:val="9"/>
        </w:numPr>
        <w:spacing w:line="312" w:lineRule="auto"/>
        <w:ind w:leftChars="200" w:left="756"/>
      </w:pPr>
      <w:r>
        <w:t>下方功能按钮栏</w:t>
      </w:r>
    </w:p>
    <w:p w14:paraId="17546F70" w14:textId="77777777" w:rsidR="007D4C51" w:rsidRDefault="00F00AA6">
      <w:pPr>
        <w:numPr>
          <w:ilvl w:val="2"/>
          <w:numId w:val="9"/>
        </w:numPr>
        <w:spacing w:line="312" w:lineRule="auto"/>
      </w:pPr>
      <w:r>
        <w:t>收藏按钮</w:t>
      </w:r>
    </w:p>
    <w:p w14:paraId="1D43D05D" w14:textId="77777777" w:rsidR="007D4C51" w:rsidRDefault="00F00AA6">
      <w:pPr>
        <w:numPr>
          <w:ilvl w:val="2"/>
          <w:numId w:val="9"/>
        </w:numPr>
        <w:spacing w:line="312" w:lineRule="auto"/>
      </w:pPr>
      <w:r>
        <w:t>评论按钮</w:t>
      </w:r>
    </w:p>
    <w:p w14:paraId="4D9D4DDC" w14:textId="77777777" w:rsidR="007D4C51" w:rsidRDefault="00F00AA6">
      <w:pPr>
        <w:spacing w:line="312" w:lineRule="auto"/>
        <w:ind w:leftChars="200" w:left="420"/>
      </w:pPr>
      <w:r>
        <w:t>页面制作示意图</w:t>
      </w:r>
      <w:r>
        <w:rPr>
          <w:rFonts w:hint="eastAsia"/>
        </w:rPr>
        <w:t>如图26所示。</w:t>
      </w:r>
    </w:p>
    <w:p w14:paraId="26C0D51A" w14:textId="77777777" w:rsidR="007D4C51" w:rsidRDefault="00F00AA6">
      <w:pPr>
        <w:spacing w:line="312" w:lineRule="auto"/>
        <w:jc w:val="center"/>
      </w:pPr>
      <w:r>
        <w:rPr>
          <w:noProof/>
        </w:rPr>
        <w:drawing>
          <wp:inline distT="0" distB="0" distL="0" distR="0" wp14:anchorId="3A7EFB87" wp14:editId="31E026B8">
            <wp:extent cx="5270933" cy="2734147"/>
            <wp:effectExtent l="0" t="0" r="6350" b="9525"/>
            <wp:docPr id="74" name="picture" descr="descript"/>
            <wp:cNvGraphicFramePr/>
            <a:graphic xmlns:a="http://schemas.openxmlformats.org/drawingml/2006/main">
              <a:graphicData uri="http://schemas.openxmlformats.org/drawingml/2006/picture">
                <pic:pic xmlns:pic="http://schemas.openxmlformats.org/drawingml/2006/picture">
                  <pic:nvPicPr>
                    <pic:cNvPr id="74" name="picture" descr="descript"/>
                    <pic:cNvPicPr/>
                  </pic:nvPicPr>
                  <pic:blipFill>
                    <a:blip r:embed="rId30"/>
                    <a:stretch>
                      <a:fillRect/>
                    </a:stretch>
                  </pic:blipFill>
                  <pic:spPr>
                    <a:xfrm>
                      <a:off x="0" y="0"/>
                      <a:ext cx="5293928" cy="2746075"/>
                    </a:xfrm>
                    <a:prstGeom prst="rect">
                      <a:avLst/>
                    </a:prstGeom>
                  </pic:spPr>
                </pic:pic>
              </a:graphicData>
            </a:graphic>
          </wp:inline>
        </w:drawing>
      </w:r>
    </w:p>
    <w:p w14:paraId="2157CBE5" w14:textId="7F3A386E" w:rsidR="007D4C51" w:rsidRPr="00246FB0" w:rsidRDefault="00F00AA6" w:rsidP="00246FB0">
      <w:pPr>
        <w:spacing w:line="312" w:lineRule="auto"/>
        <w:jc w:val="center"/>
        <w:rPr>
          <w:b/>
          <w:bCs/>
        </w:rPr>
      </w:pPr>
      <w:r>
        <w:rPr>
          <w:rFonts w:hint="eastAsia"/>
          <w:b/>
          <w:bCs/>
        </w:rPr>
        <w:t>图26 视频详情页面设计</w:t>
      </w:r>
    </w:p>
    <w:p w14:paraId="4035C564" w14:textId="77777777" w:rsidR="007D4C51" w:rsidRDefault="00F00AA6">
      <w:pPr>
        <w:spacing w:line="312" w:lineRule="auto"/>
        <w:ind w:leftChars="200" w:left="420"/>
        <w:rPr>
          <w:b/>
          <w:bCs/>
        </w:rPr>
      </w:pPr>
      <w:r>
        <w:rPr>
          <w:b/>
          <w:bCs/>
        </w:rPr>
        <w:lastRenderedPageBreak/>
        <w:t>页面使用简介：</w:t>
      </w:r>
    </w:p>
    <w:p w14:paraId="69E265D1" w14:textId="77777777" w:rsidR="007D4C51" w:rsidRDefault="00F00AA6">
      <w:pPr>
        <w:spacing w:line="312" w:lineRule="auto"/>
        <w:ind w:leftChars="200" w:left="420" w:firstLine="420"/>
      </w:pPr>
      <w:r>
        <w:rPr>
          <w:rFonts w:hint="eastAsia"/>
        </w:rPr>
        <w:t>在主页面点击视频图标，即可跳转到该视频的详情页面。</w:t>
      </w:r>
    </w:p>
    <w:p w14:paraId="2D68F09F" w14:textId="77777777" w:rsidR="007D4C51" w:rsidRDefault="00F00AA6">
      <w:pPr>
        <w:spacing w:line="312" w:lineRule="auto"/>
        <w:ind w:leftChars="200" w:left="420" w:firstLine="420"/>
      </w:pPr>
      <w:r>
        <w:rPr>
          <w:rFonts w:hint="eastAsia"/>
        </w:rPr>
        <w:t>在该页面上可以查看视频详细信息，查看评论，观看视频。</w:t>
      </w:r>
    </w:p>
    <w:p w14:paraId="2DE3DA9B" w14:textId="77777777" w:rsidR="007D4C51" w:rsidRDefault="00F00AA6">
      <w:pPr>
        <w:spacing w:line="312" w:lineRule="auto"/>
        <w:ind w:leftChars="200" w:left="420" w:firstLine="420"/>
      </w:pPr>
      <w:r>
        <w:rPr>
          <w:rFonts w:hint="eastAsia"/>
        </w:rPr>
        <w:t>同时可以点击收藏按钮收藏视频或者点击添加评论。</w:t>
      </w:r>
    </w:p>
    <w:p w14:paraId="194633CB" w14:textId="77777777" w:rsidR="007D4C51" w:rsidRDefault="00F00AA6">
      <w:pPr>
        <w:spacing w:line="312" w:lineRule="auto"/>
        <w:ind w:leftChars="200" w:left="420" w:firstLine="420"/>
      </w:pPr>
      <w:r>
        <w:rPr>
          <w:rFonts w:hint="eastAsia"/>
        </w:rPr>
        <w:t>可以通过导航栏跳转到其他页面。</w:t>
      </w:r>
    </w:p>
    <w:p w14:paraId="353DB12A" w14:textId="77777777" w:rsidR="007D4C51" w:rsidRDefault="00F00AA6">
      <w:pPr>
        <w:pStyle w:val="2"/>
        <w:spacing w:line="312" w:lineRule="auto"/>
      </w:pPr>
      <w:bookmarkStart w:id="28" w:name="_Toc134999820"/>
      <w:r>
        <w:t>5.5搜索详情</w:t>
      </w:r>
      <w:bookmarkEnd w:id="28"/>
    </w:p>
    <w:p w14:paraId="1AC25780" w14:textId="77777777" w:rsidR="007D4C51" w:rsidRDefault="00F00AA6">
      <w:pPr>
        <w:spacing w:line="312" w:lineRule="auto"/>
        <w:ind w:leftChars="200" w:left="420"/>
      </w:pPr>
      <w:r>
        <w:rPr>
          <w:rFonts w:hint="eastAsia"/>
          <w:b/>
          <w:bCs/>
        </w:rPr>
        <w:t>包含功能模块：</w:t>
      </w:r>
      <w:r>
        <w:rPr>
          <w:rFonts w:hint="eastAsia"/>
        </w:rPr>
        <w:t>视频浏览模块。</w:t>
      </w:r>
    </w:p>
    <w:p w14:paraId="2CA388AB" w14:textId="77777777" w:rsidR="007D4C51" w:rsidRDefault="00F00AA6">
      <w:pPr>
        <w:spacing w:line="312" w:lineRule="auto"/>
        <w:ind w:leftChars="200" w:left="420"/>
      </w:pPr>
      <w:r>
        <w:rPr>
          <w:rFonts w:hint="eastAsia"/>
          <w:b/>
          <w:bCs/>
        </w:rPr>
        <w:t>页面参数：</w:t>
      </w:r>
      <w:r>
        <w:rPr>
          <w:rFonts w:hint="eastAsia"/>
        </w:rPr>
        <w:t>用户id，视频id</w:t>
      </w:r>
    </w:p>
    <w:p w14:paraId="18BEC052" w14:textId="77777777" w:rsidR="007D4C51" w:rsidRDefault="00F00AA6">
      <w:pPr>
        <w:spacing w:line="312" w:lineRule="auto"/>
        <w:ind w:leftChars="200" w:left="420"/>
      </w:pPr>
      <w:r>
        <w:rPr>
          <w:rFonts w:hint="eastAsia"/>
          <w:b/>
          <w:bCs/>
        </w:rPr>
        <w:t>调用背景：</w:t>
      </w:r>
      <w:r>
        <w:rPr>
          <w:rFonts w:hint="eastAsia"/>
        </w:rPr>
        <w:t>当用户在搜索框中输入搜索关键字并点击搜索按钮后，服务器会执行搜索操作并跳转到该页面，展示搜索结果。</w:t>
      </w:r>
    </w:p>
    <w:p w14:paraId="68E4C61B" w14:textId="77777777" w:rsidR="007D4C51" w:rsidRDefault="00F00AA6">
      <w:pPr>
        <w:spacing w:line="312" w:lineRule="auto"/>
        <w:ind w:leftChars="200" w:left="420"/>
        <w:rPr>
          <w:b/>
          <w:bCs/>
        </w:rPr>
      </w:pPr>
      <w:r>
        <w:rPr>
          <w:rFonts w:hint="eastAsia"/>
          <w:b/>
          <w:bCs/>
        </w:rPr>
        <w:t>页面组成：</w:t>
      </w:r>
    </w:p>
    <w:p w14:paraId="2B90DC1E" w14:textId="77777777" w:rsidR="007D4C51" w:rsidRDefault="00F00AA6">
      <w:pPr>
        <w:numPr>
          <w:ilvl w:val="0"/>
          <w:numId w:val="10"/>
        </w:numPr>
        <w:spacing w:line="312" w:lineRule="auto"/>
        <w:ind w:leftChars="200" w:left="756"/>
      </w:pPr>
      <w:r>
        <w:rPr>
          <w:rFonts w:hint="eastAsia"/>
        </w:rPr>
        <w:t>导航栏：包含个人中心、主页面。用户可以通过导航信息访问各个页面。</w:t>
      </w:r>
    </w:p>
    <w:p w14:paraId="6F592A5C" w14:textId="77777777" w:rsidR="007D4C51" w:rsidRDefault="00F00AA6">
      <w:pPr>
        <w:numPr>
          <w:ilvl w:val="0"/>
          <w:numId w:val="10"/>
        </w:numPr>
        <w:spacing w:line="312" w:lineRule="auto"/>
        <w:ind w:leftChars="200" w:left="756"/>
      </w:pPr>
      <w:r>
        <w:rPr>
          <w:rFonts w:hint="eastAsia"/>
        </w:rPr>
        <w:t>搜索框：用户可以通过搜索框继续搜素其他的视频。</w:t>
      </w:r>
    </w:p>
    <w:p w14:paraId="4ABB05DB" w14:textId="77777777" w:rsidR="007D4C51" w:rsidRDefault="00F00AA6">
      <w:pPr>
        <w:numPr>
          <w:ilvl w:val="0"/>
          <w:numId w:val="10"/>
        </w:numPr>
        <w:spacing w:line="312" w:lineRule="auto"/>
        <w:ind w:leftChars="200" w:left="756"/>
      </w:pPr>
      <w:r>
        <w:rPr>
          <w:rFonts w:hint="eastAsia"/>
        </w:rPr>
        <w:t>主内容区：包含有搜索到的视频列表。</w:t>
      </w:r>
    </w:p>
    <w:p w14:paraId="03DC74E9" w14:textId="77777777" w:rsidR="007D4C51" w:rsidRDefault="00F00AA6">
      <w:pPr>
        <w:spacing w:line="312" w:lineRule="auto"/>
        <w:ind w:leftChars="200" w:left="420"/>
      </w:pPr>
      <w:r>
        <w:rPr>
          <w:rFonts w:hint="eastAsia"/>
        </w:rPr>
        <w:t>页面制作示意图如图27所示。</w:t>
      </w:r>
    </w:p>
    <w:p w14:paraId="3B7DB3A9" w14:textId="77777777" w:rsidR="007D4C51" w:rsidRDefault="00F00AA6">
      <w:pPr>
        <w:spacing w:line="312" w:lineRule="auto"/>
      </w:pPr>
      <w:r>
        <w:rPr>
          <w:rFonts w:hint="eastAsia"/>
          <w:noProof/>
        </w:rPr>
        <w:drawing>
          <wp:inline distT="0" distB="0" distL="0" distR="0" wp14:anchorId="4F35FD68" wp14:editId="65475073">
            <wp:extent cx="5274310" cy="3851910"/>
            <wp:effectExtent l="0" t="0" r="0" b="0"/>
            <wp:docPr id="77" name="picture" descr="descript"/>
            <wp:cNvGraphicFramePr/>
            <a:graphic xmlns:a="http://schemas.openxmlformats.org/drawingml/2006/main">
              <a:graphicData uri="http://schemas.openxmlformats.org/drawingml/2006/picture">
                <pic:pic xmlns:pic="http://schemas.openxmlformats.org/drawingml/2006/picture">
                  <pic:nvPicPr>
                    <pic:cNvPr id="77" name="picture" descr="descript"/>
                    <pic:cNvPicPr/>
                  </pic:nvPicPr>
                  <pic:blipFill>
                    <a:blip r:embed="rId31"/>
                    <a:stretch>
                      <a:fillRect/>
                    </a:stretch>
                  </pic:blipFill>
                  <pic:spPr>
                    <a:xfrm>
                      <a:off x="0" y="0"/>
                      <a:ext cx="5274310" cy="3852278"/>
                    </a:xfrm>
                    <a:prstGeom prst="rect">
                      <a:avLst/>
                    </a:prstGeom>
                  </pic:spPr>
                </pic:pic>
              </a:graphicData>
            </a:graphic>
          </wp:inline>
        </w:drawing>
      </w:r>
    </w:p>
    <w:p w14:paraId="606229E4" w14:textId="77777777" w:rsidR="007D4C51" w:rsidRDefault="00F00AA6">
      <w:pPr>
        <w:spacing w:line="312" w:lineRule="auto"/>
        <w:jc w:val="center"/>
        <w:rPr>
          <w:b/>
          <w:bCs/>
        </w:rPr>
      </w:pPr>
      <w:r>
        <w:rPr>
          <w:rFonts w:hint="eastAsia"/>
          <w:b/>
          <w:bCs/>
        </w:rPr>
        <w:t>图27 搜索页面设计</w:t>
      </w:r>
    </w:p>
    <w:p w14:paraId="30EE0551" w14:textId="7793E11F" w:rsidR="007D4C51" w:rsidRDefault="007D4C51">
      <w:pPr>
        <w:spacing w:line="312" w:lineRule="auto"/>
      </w:pPr>
    </w:p>
    <w:p w14:paraId="7F306A8E" w14:textId="77777777" w:rsidR="00246FB0" w:rsidRDefault="00246FB0">
      <w:pPr>
        <w:spacing w:line="312" w:lineRule="auto"/>
      </w:pPr>
    </w:p>
    <w:p w14:paraId="364EC713" w14:textId="77777777" w:rsidR="007D4C51" w:rsidRDefault="00F00AA6">
      <w:pPr>
        <w:spacing w:line="312" w:lineRule="auto"/>
        <w:ind w:leftChars="200" w:left="420"/>
        <w:rPr>
          <w:b/>
          <w:bCs/>
        </w:rPr>
      </w:pPr>
      <w:r>
        <w:rPr>
          <w:rFonts w:hint="eastAsia"/>
          <w:b/>
          <w:bCs/>
        </w:rPr>
        <w:lastRenderedPageBreak/>
        <w:t>页面使用简介：</w:t>
      </w:r>
    </w:p>
    <w:p w14:paraId="0737E4CB" w14:textId="77777777" w:rsidR="007D4C51" w:rsidRDefault="00F00AA6">
      <w:pPr>
        <w:spacing w:line="312" w:lineRule="auto"/>
        <w:ind w:leftChars="200" w:left="420" w:firstLine="420"/>
      </w:pPr>
      <w:r>
        <w:rPr>
          <w:rFonts w:hint="eastAsia"/>
        </w:rPr>
        <w:t>用户在搜索栏进行搜索操作后，跳转到该页面，显示搜索结果。</w:t>
      </w:r>
    </w:p>
    <w:p w14:paraId="0650FEC4" w14:textId="77777777" w:rsidR="007D4C51" w:rsidRDefault="00F00AA6">
      <w:pPr>
        <w:spacing w:line="312" w:lineRule="auto"/>
        <w:ind w:leftChars="200" w:left="420" w:firstLine="420"/>
      </w:pPr>
      <w:r>
        <w:rPr>
          <w:rFonts w:hint="eastAsia"/>
        </w:rPr>
        <w:t>用户可以通过点击搜索主内容区的视频图标跳转到相应的视频详情页面。</w:t>
      </w:r>
    </w:p>
    <w:p w14:paraId="6C4A4F76" w14:textId="77777777" w:rsidR="007D4C51" w:rsidRDefault="00F00AA6">
      <w:pPr>
        <w:spacing w:line="312" w:lineRule="auto"/>
        <w:ind w:leftChars="200" w:left="420" w:firstLine="420"/>
      </w:pPr>
      <w:r>
        <w:rPr>
          <w:rFonts w:hint="eastAsia"/>
        </w:rPr>
        <w:t>可以通过导航栏跳转到其他页面。</w:t>
      </w:r>
    </w:p>
    <w:p w14:paraId="79D74CC9" w14:textId="77777777" w:rsidR="007D4C51" w:rsidRDefault="00F00AA6">
      <w:pPr>
        <w:pStyle w:val="2"/>
        <w:spacing w:line="312" w:lineRule="auto"/>
      </w:pPr>
      <w:bookmarkStart w:id="29" w:name="_Toc134999821"/>
      <w:r>
        <w:t>5.6后台管理页面</w:t>
      </w:r>
      <w:bookmarkEnd w:id="29"/>
    </w:p>
    <w:p w14:paraId="53A9C303" w14:textId="77777777" w:rsidR="007D4C51" w:rsidRDefault="00F00AA6">
      <w:pPr>
        <w:spacing w:line="312" w:lineRule="auto"/>
        <w:ind w:leftChars="200" w:left="420"/>
      </w:pPr>
      <w:r>
        <w:rPr>
          <w:rFonts w:hint="eastAsia"/>
          <w:b/>
          <w:bCs/>
        </w:rPr>
        <w:t>包含功能模块：</w:t>
      </w:r>
      <w:r>
        <w:rPr>
          <w:rFonts w:hint="eastAsia"/>
        </w:rPr>
        <w:t>运维子系统，用户子系统。</w:t>
      </w:r>
    </w:p>
    <w:p w14:paraId="32AB3E01" w14:textId="77777777" w:rsidR="007D4C51" w:rsidRDefault="00F00AA6">
      <w:pPr>
        <w:spacing w:line="312" w:lineRule="auto"/>
        <w:ind w:leftChars="200" w:left="420"/>
      </w:pPr>
      <w:r>
        <w:rPr>
          <w:rFonts w:hint="eastAsia"/>
          <w:b/>
          <w:bCs/>
        </w:rPr>
        <w:t>页面参数：</w:t>
      </w:r>
      <w:r>
        <w:rPr>
          <w:rFonts w:hint="eastAsia"/>
        </w:rPr>
        <w:t>视频id、用户id、评论id</w:t>
      </w:r>
    </w:p>
    <w:p w14:paraId="6E768620" w14:textId="77777777" w:rsidR="007D4C51" w:rsidRDefault="00F00AA6">
      <w:pPr>
        <w:spacing w:line="312" w:lineRule="auto"/>
        <w:ind w:leftChars="200" w:left="420"/>
      </w:pPr>
      <w:r>
        <w:rPr>
          <w:rFonts w:hint="eastAsia"/>
          <w:b/>
          <w:bCs/>
        </w:rPr>
        <w:t>调用背景：</w:t>
      </w:r>
      <w:r>
        <w:rPr>
          <w:rFonts w:hint="eastAsia"/>
        </w:rPr>
        <w:t>当管理员登录管理员账户，即可跳转到该后台管理页面。</w:t>
      </w:r>
    </w:p>
    <w:p w14:paraId="54046AB1" w14:textId="77777777" w:rsidR="007D4C51" w:rsidRDefault="00F00AA6">
      <w:pPr>
        <w:spacing w:line="312" w:lineRule="auto"/>
        <w:ind w:leftChars="200" w:left="420"/>
        <w:rPr>
          <w:b/>
          <w:bCs/>
        </w:rPr>
      </w:pPr>
      <w:r>
        <w:rPr>
          <w:rFonts w:hint="eastAsia"/>
          <w:b/>
          <w:bCs/>
        </w:rPr>
        <w:t>页面组成：</w:t>
      </w:r>
    </w:p>
    <w:p w14:paraId="487DE5E3" w14:textId="77777777" w:rsidR="007D4C51" w:rsidRDefault="00F00AA6">
      <w:pPr>
        <w:numPr>
          <w:ilvl w:val="0"/>
          <w:numId w:val="11"/>
        </w:numPr>
        <w:spacing w:line="312" w:lineRule="auto"/>
        <w:ind w:leftChars="200" w:left="756"/>
      </w:pPr>
      <w:r>
        <w:rPr>
          <w:rFonts w:hint="eastAsia"/>
        </w:rPr>
        <w:t>搜索框：管理员通过该搜索框查找对应视频的信息，并对视频及评论进行管理。</w:t>
      </w:r>
    </w:p>
    <w:p w14:paraId="20E90A49" w14:textId="77777777" w:rsidR="007D4C51" w:rsidRDefault="00F00AA6">
      <w:pPr>
        <w:numPr>
          <w:ilvl w:val="0"/>
          <w:numId w:val="11"/>
        </w:numPr>
        <w:spacing w:line="312" w:lineRule="auto"/>
        <w:ind w:leftChars="200" w:left="756"/>
      </w:pPr>
      <w:r>
        <w:rPr>
          <w:rFonts w:hint="eastAsia"/>
        </w:rPr>
        <w:t>主内容区：</w:t>
      </w:r>
    </w:p>
    <w:p w14:paraId="273C5DAD" w14:textId="77777777" w:rsidR="007D4C51" w:rsidRDefault="00F00AA6">
      <w:pPr>
        <w:numPr>
          <w:ilvl w:val="2"/>
          <w:numId w:val="11"/>
        </w:numPr>
        <w:spacing w:line="312" w:lineRule="auto"/>
      </w:pPr>
      <w:r>
        <w:rPr>
          <w:rFonts w:hint="eastAsia"/>
        </w:rPr>
        <w:t>视频信息管理页面</w:t>
      </w:r>
    </w:p>
    <w:p w14:paraId="51E27071" w14:textId="77777777" w:rsidR="007D4C51" w:rsidRDefault="00F00AA6">
      <w:pPr>
        <w:numPr>
          <w:ilvl w:val="2"/>
          <w:numId w:val="11"/>
        </w:numPr>
        <w:spacing w:line="312" w:lineRule="auto"/>
      </w:pPr>
      <w:r>
        <w:rPr>
          <w:rFonts w:hint="eastAsia"/>
        </w:rPr>
        <w:t>视频上传页面</w:t>
      </w:r>
    </w:p>
    <w:p w14:paraId="77007A89" w14:textId="77777777" w:rsidR="007D4C51" w:rsidRDefault="00F00AA6">
      <w:pPr>
        <w:numPr>
          <w:ilvl w:val="2"/>
          <w:numId w:val="11"/>
        </w:numPr>
        <w:spacing w:line="312" w:lineRule="auto"/>
      </w:pPr>
      <w:r>
        <w:rPr>
          <w:rFonts w:hint="eastAsia"/>
        </w:rPr>
        <w:t>用户投诉管理页面</w:t>
      </w:r>
    </w:p>
    <w:p w14:paraId="6869D1A7" w14:textId="77777777" w:rsidR="007D4C51" w:rsidRDefault="00F00AA6">
      <w:pPr>
        <w:spacing w:line="312" w:lineRule="auto"/>
        <w:ind w:leftChars="200" w:left="420"/>
      </w:pPr>
      <w:r>
        <w:rPr>
          <w:rFonts w:hint="eastAsia"/>
        </w:rPr>
        <w:t>页面制作示意图如图28所示。</w:t>
      </w:r>
    </w:p>
    <w:p w14:paraId="3E9CE57C" w14:textId="77777777" w:rsidR="007D4C51" w:rsidRDefault="00F00AA6">
      <w:pPr>
        <w:spacing w:line="312" w:lineRule="auto"/>
        <w:jc w:val="center"/>
      </w:pPr>
      <w:r>
        <w:rPr>
          <w:rFonts w:hint="eastAsia"/>
          <w:noProof/>
        </w:rPr>
        <w:drawing>
          <wp:inline distT="0" distB="0" distL="0" distR="0" wp14:anchorId="7BE64B87" wp14:editId="4CEC6EA2">
            <wp:extent cx="5274310" cy="3822700"/>
            <wp:effectExtent l="0" t="0" r="0" b="0"/>
            <wp:docPr id="80" name="picture" descr="descript"/>
            <wp:cNvGraphicFramePr/>
            <a:graphic xmlns:a="http://schemas.openxmlformats.org/drawingml/2006/main">
              <a:graphicData uri="http://schemas.openxmlformats.org/drawingml/2006/picture">
                <pic:pic xmlns:pic="http://schemas.openxmlformats.org/drawingml/2006/picture">
                  <pic:nvPicPr>
                    <pic:cNvPr id="80" name="picture" descr="descript"/>
                    <pic:cNvPicPr/>
                  </pic:nvPicPr>
                  <pic:blipFill>
                    <a:blip r:embed="rId32"/>
                    <a:stretch>
                      <a:fillRect/>
                    </a:stretch>
                  </pic:blipFill>
                  <pic:spPr>
                    <a:xfrm>
                      <a:off x="0" y="0"/>
                      <a:ext cx="5274310" cy="3822940"/>
                    </a:xfrm>
                    <a:prstGeom prst="rect">
                      <a:avLst/>
                    </a:prstGeom>
                  </pic:spPr>
                </pic:pic>
              </a:graphicData>
            </a:graphic>
          </wp:inline>
        </w:drawing>
      </w:r>
    </w:p>
    <w:p w14:paraId="241C9C84" w14:textId="77777777" w:rsidR="007D4C51" w:rsidRDefault="00F00AA6">
      <w:pPr>
        <w:spacing w:line="312" w:lineRule="auto"/>
        <w:jc w:val="center"/>
        <w:rPr>
          <w:b/>
          <w:bCs/>
        </w:rPr>
      </w:pPr>
      <w:r>
        <w:rPr>
          <w:rFonts w:hint="eastAsia"/>
          <w:b/>
          <w:bCs/>
        </w:rPr>
        <w:t>图28 后台管理页面设计</w:t>
      </w:r>
    </w:p>
    <w:p w14:paraId="78AD3EF4" w14:textId="7F74B302" w:rsidR="007D4C51" w:rsidRDefault="007D4C51">
      <w:pPr>
        <w:spacing w:line="312" w:lineRule="auto"/>
      </w:pPr>
    </w:p>
    <w:p w14:paraId="3B044372" w14:textId="77777777" w:rsidR="00246FB0" w:rsidRDefault="00246FB0">
      <w:pPr>
        <w:spacing w:line="312" w:lineRule="auto"/>
      </w:pPr>
    </w:p>
    <w:p w14:paraId="29551007" w14:textId="77777777" w:rsidR="007D4C51" w:rsidRDefault="00F00AA6">
      <w:pPr>
        <w:spacing w:line="312" w:lineRule="auto"/>
        <w:ind w:leftChars="200" w:left="420"/>
        <w:rPr>
          <w:b/>
          <w:bCs/>
        </w:rPr>
      </w:pPr>
      <w:r>
        <w:rPr>
          <w:rFonts w:hint="eastAsia"/>
          <w:b/>
          <w:bCs/>
        </w:rPr>
        <w:lastRenderedPageBreak/>
        <w:t>页面使用简介：</w:t>
      </w:r>
    </w:p>
    <w:p w14:paraId="3F5499E9" w14:textId="77777777" w:rsidR="007D4C51" w:rsidRDefault="00F00AA6">
      <w:pPr>
        <w:spacing w:line="312" w:lineRule="auto"/>
        <w:ind w:leftChars="200" w:left="420" w:firstLine="420"/>
      </w:pPr>
      <w:r>
        <w:rPr>
          <w:rFonts w:hint="eastAsia"/>
        </w:rPr>
        <w:t>当管理员登录管理员账户，即可跳转到该页面。在该页面上可以查看、修改或删除当前数据库中所有视频和评论信息，可以搜索视频；也可以审核视频上传信息和用户投诉信息。</w:t>
      </w:r>
    </w:p>
    <w:p w14:paraId="2BA1506B" w14:textId="77777777" w:rsidR="007D4C51" w:rsidRDefault="00F00AA6">
      <w:pPr>
        <w:pStyle w:val="1"/>
        <w:spacing w:line="312" w:lineRule="auto"/>
      </w:pPr>
      <w:bookmarkStart w:id="30" w:name="_Toc134999822"/>
      <w:r>
        <w:t>6.接口设计</w:t>
      </w:r>
      <w:bookmarkEnd w:id="30"/>
    </w:p>
    <w:p w14:paraId="6696EB5D" w14:textId="77777777" w:rsidR="007D4C51" w:rsidRDefault="00F00AA6">
      <w:pPr>
        <w:pStyle w:val="2"/>
        <w:spacing w:line="312" w:lineRule="auto"/>
      </w:pPr>
      <w:bookmarkStart w:id="31" w:name="_Toc134999823"/>
      <w:r>
        <w:t>6.1用户接口</w:t>
      </w:r>
      <w:bookmarkEnd w:id="31"/>
    </w:p>
    <w:p w14:paraId="46D04E76" w14:textId="77777777" w:rsidR="007D4C51" w:rsidRDefault="00F00AA6">
      <w:pPr>
        <w:spacing w:line="312" w:lineRule="auto"/>
        <w:ind w:firstLine="420"/>
      </w:pPr>
      <w:r>
        <w:t>我们设计了简单易用的用户接口，以提高用户体验和降低用户使用平台的门槛。其中我们设计了简单明了的界面，让用户专注于观看视频；设计了分类、标签等方式帮助用户快速找到自己需要看的视频内容。</w:t>
      </w:r>
    </w:p>
    <w:p w14:paraId="405EF27D" w14:textId="77777777" w:rsidR="007D4C51" w:rsidRDefault="00F00AA6">
      <w:pPr>
        <w:pStyle w:val="2"/>
        <w:spacing w:line="312" w:lineRule="auto"/>
      </w:pPr>
      <w:bookmarkStart w:id="32" w:name="_Toc134999824"/>
      <w:r>
        <w:t>6.2外部接口</w:t>
      </w:r>
      <w:bookmarkEnd w:id="32"/>
    </w:p>
    <w:p w14:paraId="15897549" w14:textId="77777777" w:rsidR="007D4C51" w:rsidRDefault="00F00AA6">
      <w:pPr>
        <w:spacing w:line="312" w:lineRule="auto"/>
        <w:ind w:firstLine="420"/>
      </w:pPr>
      <w:r>
        <w:t>我们设计了方便用户和第三方交互的外部接口，用户可以将自己喜欢的视频分享到社交媒体等其他平台上，帮助视频传播；我们提供了邮箱登录接口，用户可以通过邮箱登录我们的短视频平台；我们提供了API接口，方便第三方开发者使用平台的数据和功能。</w:t>
      </w:r>
    </w:p>
    <w:p w14:paraId="55653D1F" w14:textId="77777777" w:rsidR="007D4C51" w:rsidRDefault="00F00AA6">
      <w:pPr>
        <w:pStyle w:val="2"/>
        <w:spacing w:line="312" w:lineRule="auto"/>
      </w:pPr>
      <w:bookmarkStart w:id="33" w:name="_Toc134999825"/>
      <w:r>
        <w:t>6.3内部接口</w:t>
      </w:r>
      <w:bookmarkEnd w:id="33"/>
    </w:p>
    <w:p w14:paraId="27E6B2AB" w14:textId="77777777" w:rsidR="007D4C51" w:rsidRDefault="00F00AA6">
      <w:pPr>
        <w:spacing w:line="312" w:lineRule="auto"/>
        <w:ind w:firstLine="420"/>
      </w:pPr>
      <w:r>
        <w:t>我们提供了上传视频接口，方便用户上传自己的创作视频；用户统计接口可以方便平台管理员了解平台的使用情况，如用户数量、视频数量、视频播放量、评论数等。</w:t>
      </w:r>
    </w:p>
    <w:p w14:paraId="58610CE2" w14:textId="77777777" w:rsidR="007D4C51" w:rsidRDefault="00F00AA6">
      <w:pPr>
        <w:pStyle w:val="1"/>
        <w:spacing w:line="312" w:lineRule="auto"/>
      </w:pPr>
      <w:bookmarkStart w:id="34" w:name="_Toc134999826"/>
      <w:r>
        <w:t>7.角色授权设计</w:t>
      </w:r>
      <w:bookmarkEnd w:id="34"/>
    </w:p>
    <w:p w14:paraId="1E380DE0" w14:textId="77777777" w:rsidR="007D4C51" w:rsidRDefault="00F00AA6">
      <w:pPr>
        <w:spacing w:line="312" w:lineRule="auto"/>
        <w:ind w:firstLine="420"/>
      </w:pPr>
      <w:r>
        <w:rPr>
          <w:rFonts w:hint="eastAsia"/>
        </w:rPr>
        <w:t>本项目的使用角色有三类：游客、注册用户、管理员。他们的角色授权如表9所示</w:t>
      </w:r>
    </w:p>
    <w:p w14:paraId="677900B2" w14:textId="77777777" w:rsidR="007D4C51" w:rsidRDefault="00F00AA6">
      <w:pPr>
        <w:spacing w:line="312" w:lineRule="auto"/>
        <w:jc w:val="center"/>
        <w:rPr>
          <w:b/>
          <w:bCs/>
        </w:rPr>
      </w:pPr>
      <w:r>
        <w:rPr>
          <w:rFonts w:hint="eastAsia"/>
          <w:b/>
          <w:bCs/>
        </w:rPr>
        <w:t>表9 角色授权</w:t>
      </w:r>
    </w:p>
    <w:tbl>
      <w:tblPr>
        <w:tblStyle w:val="ab"/>
        <w:tblW w:w="0" w:type="auto"/>
        <w:jc w:val="center"/>
        <w:tblLayout w:type="fixed"/>
        <w:tblLook w:val="04A0" w:firstRow="1" w:lastRow="0" w:firstColumn="1" w:lastColumn="0" w:noHBand="0" w:noVBand="1"/>
      </w:tblPr>
      <w:tblGrid>
        <w:gridCol w:w="2070"/>
        <w:gridCol w:w="2070"/>
        <w:gridCol w:w="2070"/>
        <w:gridCol w:w="2070"/>
      </w:tblGrid>
      <w:tr w:rsidR="007D4C51" w14:paraId="262ABE03" w14:textId="77777777">
        <w:trPr>
          <w:jc w:val="center"/>
        </w:trPr>
        <w:tc>
          <w:tcPr>
            <w:tcW w:w="2070" w:type="dxa"/>
          </w:tcPr>
          <w:p w14:paraId="281CA0F4" w14:textId="77777777" w:rsidR="007D4C51" w:rsidRDefault="00F00AA6">
            <w:pPr>
              <w:spacing w:line="312" w:lineRule="auto"/>
            </w:pPr>
            <w:r>
              <w:rPr>
                <w:rFonts w:hint="eastAsia"/>
              </w:rPr>
              <w:t>子系统名称</w:t>
            </w:r>
          </w:p>
        </w:tc>
        <w:tc>
          <w:tcPr>
            <w:tcW w:w="2070" w:type="dxa"/>
          </w:tcPr>
          <w:p w14:paraId="6D5786E1" w14:textId="77777777" w:rsidR="007D4C51" w:rsidRDefault="00F00AA6">
            <w:pPr>
              <w:spacing w:line="312" w:lineRule="auto"/>
            </w:pPr>
            <w:r>
              <w:rPr>
                <w:rFonts w:hint="eastAsia"/>
              </w:rPr>
              <w:t>游客</w:t>
            </w:r>
          </w:p>
        </w:tc>
        <w:tc>
          <w:tcPr>
            <w:tcW w:w="2070" w:type="dxa"/>
          </w:tcPr>
          <w:p w14:paraId="51DE6890" w14:textId="77777777" w:rsidR="007D4C51" w:rsidRDefault="00F00AA6">
            <w:pPr>
              <w:spacing w:line="312" w:lineRule="auto"/>
            </w:pPr>
            <w:r>
              <w:rPr>
                <w:rFonts w:hint="eastAsia"/>
              </w:rPr>
              <w:t>注册用户</w:t>
            </w:r>
          </w:p>
        </w:tc>
        <w:tc>
          <w:tcPr>
            <w:tcW w:w="2070" w:type="dxa"/>
          </w:tcPr>
          <w:p w14:paraId="5C5E3BD8" w14:textId="77777777" w:rsidR="007D4C51" w:rsidRDefault="00F00AA6">
            <w:pPr>
              <w:spacing w:line="312" w:lineRule="auto"/>
            </w:pPr>
            <w:r>
              <w:rPr>
                <w:rFonts w:hint="eastAsia"/>
              </w:rPr>
              <w:t>管理员</w:t>
            </w:r>
          </w:p>
        </w:tc>
      </w:tr>
      <w:tr w:rsidR="007D4C51" w14:paraId="7D720DCA" w14:textId="77777777">
        <w:trPr>
          <w:jc w:val="center"/>
        </w:trPr>
        <w:tc>
          <w:tcPr>
            <w:tcW w:w="2070" w:type="dxa"/>
          </w:tcPr>
          <w:p w14:paraId="50C84C2F" w14:textId="77777777" w:rsidR="007D4C51" w:rsidRDefault="00F00AA6">
            <w:pPr>
              <w:spacing w:line="312" w:lineRule="auto"/>
            </w:pPr>
            <w:r>
              <w:rPr>
                <w:rFonts w:hint="eastAsia"/>
              </w:rPr>
              <w:t>用户子系统</w:t>
            </w:r>
          </w:p>
        </w:tc>
        <w:tc>
          <w:tcPr>
            <w:tcW w:w="2070" w:type="dxa"/>
          </w:tcPr>
          <w:p w14:paraId="2F1F91C6" w14:textId="77777777" w:rsidR="007D4C51" w:rsidRDefault="00F00AA6">
            <w:pPr>
              <w:spacing w:line="312" w:lineRule="auto"/>
            </w:pPr>
            <w:r>
              <w:t>○</w:t>
            </w:r>
          </w:p>
        </w:tc>
        <w:tc>
          <w:tcPr>
            <w:tcW w:w="2070" w:type="dxa"/>
          </w:tcPr>
          <w:p w14:paraId="69282594" w14:textId="77777777" w:rsidR="007D4C51" w:rsidRDefault="00F00AA6">
            <w:pPr>
              <w:spacing w:line="312" w:lineRule="auto"/>
            </w:pPr>
            <w:r>
              <w:t>●</w:t>
            </w:r>
          </w:p>
        </w:tc>
        <w:tc>
          <w:tcPr>
            <w:tcW w:w="2070" w:type="dxa"/>
          </w:tcPr>
          <w:p w14:paraId="44369800" w14:textId="77777777" w:rsidR="007D4C51" w:rsidRDefault="00F00AA6">
            <w:pPr>
              <w:spacing w:line="312" w:lineRule="auto"/>
            </w:pPr>
            <w:r>
              <w:t>●</w:t>
            </w:r>
          </w:p>
        </w:tc>
      </w:tr>
      <w:tr w:rsidR="007D4C51" w14:paraId="36A0402D" w14:textId="77777777">
        <w:trPr>
          <w:jc w:val="center"/>
        </w:trPr>
        <w:tc>
          <w:tcPr>
            <w:tcW w:w="2070" w:type="dxa"/>
          </w:tcPr>
          <w:p w14:paraId="1B87FDC3" w14:textId="77777777" w:rsidR="007D4C51" w:rsidRDefault="00F00AA6">
            <w:pPr>
              <w:spacing w:line="312" w:lineRule="auto"/>
            </w:pPr>
            <w:r>
              <w:rPr>
                <w:rFonts w:hint="eastAsia"/>
              </w:rPr>
              <w:t>主页子系统</w:t>
            </w:r>
          </w:p>
        </w:tc>
        <w:tc>
          <w:tcPr>
            <w:tcW w:w="2070" w:type="dxa"/>
          </w:tcPr>
          <w:p w14:paraId="4B1EF396" w14:textId="77777777" w:rsidR="007D4C51" w:rsidRDefault="00F00AA6">
            <w:pPr>
              <w:spacing w:line="312" w:lineRule="auto"/>
            </w:pPr>
            <w:r>
              <w:t>○</w:t>
            </w:r>
          </w:p>
        </w:tc>
        <w:tc>
          <w:tcPr>
            <w:tcW w:w="2070" w:type="dxa"/>
          </w:tcPr>
          <w:p w14:paraId="7D73A1D9" w14:textId="77777777" w:rsidR="007D4C51" w:rsidRDefault="00F00AA6">
            <w:pPr>
              <w:spacing w:line="312" w:lineRule="auto"/>
            </w:pPr>
            <w:r>
              <w:t>●</w:t>
            </w:r>
          </w:p>
        </w:tc>
        <w:tc>
          <w:tcPr>
            <w:tcW w:w="2070" w:type="dxa"/>
          </w:tcPr>
          <w:p w14:paraId="5814F24C" w14:textId="77777777" w:rsidR="007D4C51" w:rsidRDefault="00F00AA6">
            <w:pPr>
              <w:spacing w:line="312" w:lineRule="auto"/>
            </w:pPr>
            <w:r>
              <w:t>●</w:t>
            </w:r>
          </w:p>
        </w:tc>
      </w:tr>
      <w:tr w:rsidR="007D4C51" w14:paraId="63952D98" w14:textId="77777777">
        <w:trPr>
          <w:jc w:val="center"/>
        </w:trPr>
        <w:tc>
          <w:tcPr>
            <w:tcW w:w="2070" w:type="dxa"/>
          </w:tcPr>
          <w:p w14:paraId="3CCACDC6" w14:textId="77777777" w:rsidR="007D4C51" w:rsidRDefault="00F00AA6">
            <w:pPr>
              <w:spacing w:line="312" w:lineRule="auto"/>
            </w:pPr>
            <w:r>
              <w:rPr>
                <w:rFonts w:hint="eastAsia"/>
              </w:rPr>
              <w:t>视频界面子系统</w:t>
            </w:r>
          </w:p>
        </w:tc>
        <w:tc>
          <w:tcPr>
            <w:tcW w:w="2070" w:type="dxa"/>
          </w:tcPr>
          <w:p w14:paraId="4B44ED16" w14:textId="77777777" w:rsidR="007D4C51" w:rsidRDefault="00F00AA6">
            <w:pPr>
              <w:spacing w:line="312" w:lineRule="auto"/>
            </w:pPr>
            <w:r>
              <w:t>○</w:t>
            </w:r>
          </w:p>
        </w:tc>
        <w:tc>
          <w:tcPr>
            <w:tcW w:w="2070" w:type="dxa"/>
          </w:tcPr>
          <w:p w14:paraId="2E483BC3" w14:textId="77777777" w:rsidR="007D4C51" w:rsidRDefault="00F00AA6">
            <w:pPr>
              <w:spacing w:line="312" w:lineRule="auto"/>
            </w:pPr>
            <w:r>
              <w:t>○</w:t>
            </w:r>
          </w:p>
        </w:tc>
        <w:tc>
          <w:tcPr>
            <w:tcW w:w="2070" w:type="dxa"/>
          </w:tcPr>
          <w:p w14:paraId="2429685B" w14:textId="77777777" w:rsidR="007D4C51" w:rsidRDefault="00F00AA6">
            <w:pPr>
              <w:spacing w:line="312" w:lineRule="auto"/>
            </w:pPr>
            <w:r>
              <w:t>●</w:t>
            </w:r>
          </w:p>
        </w:tc>
      </w:tr>
      <w:tr w:rsidR="007D4C51" w14:paraId="4FCB31F6" w14:textId="77777777">
        <w:trPr>
          <w:jc w:val="center"/>
        </w:trPr>
        <w:tc>
          <w:tcPr>
            <w:tcW w:w="2070" w:type="dxa"/>
          </w:tcPr>
          <w:p w14:paraId="6D030572" w14:textId="77777777" w:rsidR="007D4C51" w:rsidRDefault="00F00AA6">
            <w:pPr>
              <w:spacing w:line="312" w:lineRule="auto"/>
            </w:pPr>
            <w:r>
              <w:rPr>
                <w:rFonts w:hint="eastAsia"/>
              </w:rPr>
              <w:t>视频管理子系统</w:t>
            </w:r>
          </w:p>
        </w:tc>
        <w:tc>
          <w:tcPr>
            <w:tcW w:w="2070" w:type="dxa"/>
          </w:tcPr>
          <w:p w14:paraId="27F4CF77" w14:textId="77777777" w:rsidR="007D4C51" w:rsidRDefault="007D4C51">
            <w:pPr>
              <w:spacing w:line="312" w:lineRule="auto"/>
            </w:pPr>
          </w:p>
        </w:tc>
        <w:tc>
          <w:tcPr>
            <w:tcW w:w="2070" w:type="dxa"/>
          </w:tcPr>
          <w:p w14:paraId="75C7D52E" w14:textId="77777777" w:rsidR="007D4C51" w:rsidRDefault="00F00AA6">
            <w:pPr>
              <w:spacing w:line="312" w:lineRule="auto"/>
            </w:pPr>
            <w:r>
              <w:t>○</w:t>
            </w:r>
          </w:p>
        </w:tc>
        <w:tc>
          <w:tcPr>
            <w:tcW w:w="2070" w:type="dxa"/>
          </w:tcPr>
          <w:p w14:paraId="0E4A3475" w14:textId="77777777" w:rsidR="007D4C51" w:rsidRDefault="00F00AA6">
            <w:pPr>
              <w:spacing w:line="312" w:lineRule="auto"/>
            </w:pPr>
            <w:r>
              <w:t>●</w:t>
            </w:r>
          </w:p>
        </w:tc>
      </w:tr>
      <w:tr w:rsidR="007D4C51" w14:paraId="3F5D9DEC" w14:textId="77777777">
        <w:trPr>
          <w:jc w:val="center"/>
        </w:trPr>
        <w:tc>
          <w:tcPr>
            <w:tcW w:w="2070" w:type="dxa"/>
          </w:tcPr>
          <w:p w14:paraId="414892D1" w14:textId="77777777" w:rsidR="007D4C51" w:rsidRDefault="00F00AA6">
            <w:pPr>
              <w:spacing w:line="312" w:lineRule="auto"/>
            </w:pPr>
            <w:r>
              <w:rPr>
                <w:rFonts w:hint="eastAsia"/>
              </w:rPr>
              <w:t>运维子系统</w:t>
            </w:r>
          </w:p>
        </w:tc>
        <w:tc>
          <w:tcPr>
            <w:tcW w:w="2070" w:type="dxa"/>
          </w:tcPr>
          <w:p w14:paraId="18353DB6" w14:textId="77777777" w:rsidR="007D4C51" w:rsidRDefault="007D4C51">
            <w:pPr>
              <w:spacing w:line="312" w:lineRule="auto"/>
            </w:pPr>
          </w:p>
        </w:tc>
        <w:tc>
          <w:tcPr>
            <w:tcW w:w="2070" w:type="dxa"/>
          </w:tcPr>
          <w:p w14:paraId="4D8D242A" w14:textId="77777777" w:rsidR="007D4C51" w:rsidRDefault="007D4C51">
            <w:pPr>
              <w:spacing w:line="312" w:lineRule="auto"/>
            </w:pPr>
          </w:p>
        </w:tc>
        <w:tc>
          <w:tcPr>
            <w:tcW w:w="2070" w:type="dxa"/>
          </w:tcPr>
          <w:p w14:paraId="3AB1502D" w14:textId="77777777" w:rsidR="007D4C51" w:rsidRDefault="00F00AA6">
            <w:pPr>
              <w:spacing w:line="312" w:lineRule="auto"/>
            </w:pPr>
            <w:r>
              <w:t>●</w:t>
            </w:r>
          </w:p>
        </w:tc>
      </w:tr>
    </w:tbl>
    <w:p w14:paraId="05803CD5" w14:textId="77777777" w:rsidR="007D4C51" w:rsidRDefault="00F00AA6">
      <w:pPr>
        <w:spacing w:line="312" w:lineRule="auto"/>
        <w:jc w:val="center"/>
      </w:pPr>
      <w:r>
        <w:t>●表示有全部权限，○表示享有部分权限，空则表示无权限。</w:t>
      </w:r>
    </w:p>
    <w:p w14:paraId="23AA5F8B" w14:textId="77777777" w:rsidR="007D4C51" w:rsidRDefault="00F00AA6">
      <w:pPr>
        <w:spacing w:line="312" w:lineRule="auto"/>
        <w:ind w:firstLine="420"/>
      </w:pPr>
      <w:r>
        <w:rPr>
          <w:rFonts w:hint="eastAsia"/>
        </w:rPr>
        <w:t>管理员可从用户界面或管理员界面登录，拥有该系统的全部权限。用户自系统中，游客仅有注册权限；视频界面主系统中，游客仅有视频观看权限，注册用户仅有视频观看、收藏、评论权限，不能删除其他评论；视频管理子系统中，注册用户仅可对自己的视频进行管理。</w:t>
      </w:r>
    </w:p>
    <w:p w14:paraId="5A2018C2" w14:textId="77777777" w:rsidR="007D4C51" w:rsidRDefault="00F00AA6">
      <w:pPr>
        <w:pStyle w:val="1"/>
        <w:spacing w:line="312" w:lineRule="auto"/>
      </w:pPr>
      <w:bookmarkStart w:id="35" w:name="_Toc134999827"/>
      <w:r>
        <w:t>8.系统错误处理</w:t>
      </w:r>
      <w:bookmarkEnd w:id="35"/>
    </w:p>
    <w:p w14:paraId="1C62AC56" w14:textId="77777777" w:rsidR="007D4C51" w:rsidRDefault="00F00AA6">
      <w:pPr>
        <w:spacing w:line="312" w:lineRule="auto"/>
        <w:ind w:firstLine="420"/>
      </w:pPr>
      <w:r>
        <w:t>(1)对前端可能输入的内容进行检查，防止注入攻击。</w:t>
      </w:r>
    </w:p>
    <w:p w14:paraId="107A1B43" w14:textId="77777777" w:rsidR="007D4C51" w:rsidRDefault="00F00AA6">
      <w:pPr>
        <w:spacing w:line="312" w:lineRule="auto"/>
        <w:ind w:firstLine="420"/>
      </w:pPr>
      <w:r>
        <w:lastRenderedPageBreak/>
        <w:t>(2)在可能产生问题的部分设置异常捕获，收集错误信息，便于维护。</w:t>
      </w:r>
    </w:p>
    <w:p w14:paraId="37749FC6" w14:textId="77777777" w:rsidR="007D4C51" w:rsidRDefault="00F00AA6">
      <w:pPr>
        <w:spacing w:line="312" w:lineRule="auto"/>
        <w:ind w:firstLine="420"/>
      </w:pPr>
      <w:r>
        <w:t>(3)在编写代码时尽量减少模块之间的耦合，增强可维护性。</w:t>
      </w:r>
    </w:p>
    <w:p w14:paraId="10223EE2" w14:textId="77777777" w:rsidR="007D4C51" w:rsidRDefault="00F00AA6">
      <w:pPr>
        <w:pStyle w:val="1"/>
        <w:spacing w:line="312" w:lineRule="auto"/>
      </w:pPr>
      <w:bookmarkStart w:id="36" w:name="_Toc134999828"/>
      <w:r>
        <w:t>9.项目测试计划</w:t>
      </w:r>
      <w:bookmarkEnd w:id="36"/>
    </w:p>
    <w:p w14:paraId="0CD31050" w14:textId="77777777" w:rsidR="007D4C51" w:rsidRDefault="00F00AA6">
      <w:pPr>
        <w:spacing w:line="312" w:lineRule="auto"/>
        <w:ind w:firstLineChars="200" w:firstLine="420"/>
      </w:pPr>
      <w:r>
        <w:rPr>
          <w:rFonts w:hint="eastAsia"/>
        </w:rPr>
        <w:t>测试计划作为本项目的测试指导，将由项目成员按计划和规定进行测试。本系统的测试将从单元测试、集成测试、系统测试 3个方面来设计。</w:t>
      </w:r>
    </w:p>
    <w:p w14:paraId="182586FC" w14:textId="77777777" w:rsidR="007D4C51" w:rsidRDefault="00F00AA6">
      <w:pPr>
        <w:spacing w:line="312" w:lineRule="auto"/>
        <w:ind w:firstLineChars="200" w:firstLine="420"/>
      </w:pPr>
      <w:r>
        <w:rPr>
          <w:rFonts w:hint="eastAsia"/>
        </w:rPr>
        <w:t>测试计划如表10所示。</w:t>
      </w:r>
    </w:p>
    <w:p w14:paraId="72B834AE" w14:textId="77777777" w:rsidR="007D4C51" w:rsidRDefault="00F00AA6">
      <w:pPr>
        <w:spacing w:line="312" w:lineRule="auto"/>
        <w:jc w:val="center"/>
        <w:rPr>
          <w:b/>
          <w:bCs/>
        </w:rPr>
      </w:pPr>
      <w:r>
        <w:rPr>
          <w:rFonts w:hint="eastAsia"/>
          <w:b/>
          <w:bCs/>
        </w:rPr>
        <w:t>表10 测试计划设计表</w:t>
      </w:r>
    </w:p>
    <w:tbl>
      <w:tblPr>
        <w:tblStyle w:val="ab"/>
        <w:tblW w:w="0" w:type="auto"/>
        <w:jc w:val="center"/>
        <w:tblLayout w:type="fixed"/>
        <w:tblLook w:val="04A0" w:firstRow="1" w:lastRow="0" w:firstColumn="1" w:lastColumn="0" w:noHBand="0" w:noVBand="1"/>
      </w:tblPr>
      <w:tblGrid>
        <w:gridCol w:w="1515"/>
        <w:gridCol w:w="1512"/>
        <w:gridCol w:w="1596"/>
        <w:gridCol w:w="2400"/>
        <w:gridCol w:w="1227"/>
      </w:tblGrid>
      <w:tr w:rsidR="007D4C51" w14:paraId="04961D6E" w14:textId="77777777">
        <w:trPr>
          <w:jc w:val="center"/>
        </w:trPr>
        <w:tc>
          <w:tcPr>
            <w:tcW w:w="1515" w:type="dxa"/>
          </w:tcPr>
          <w:p w14:paraId="1FC9EDD3" w14:textId="77777777" w:rsidR="007D4C51" w:rsidRDefault="00F00AA6">
            <w:pPr>
              <w:spacing w:line="312" w:lineRule="auto"/>
            </w:pPr>
            <w:r>
              <w:rPr>
                <w:rFonts w:hint="eastAsia"/>
              </w:rPr>
              <w:t>测试计划序号</w:t>
            </w:r>
          </w:p>
        </w:tc>
        <w:tc>
          <w:tcPr>
            <w:tcW w:w="1512" w:type="dxa"/>
          </w:tcPr>
          <w:p w14:paraId="20B57FCF" w14:textId="77777777" w:rsidR="007D4C51" w:rsidRDefault="00F00AA6">
            <w:pPr>
              <w:spacing w:line="312" w:lineRule="auto"/>
            </w:pPr>
            <w:r>
              <w:rPr>
                <w:rFonts w:hint="eastAsia"/>
              </w:rPr>
              <w:t>测试计划类型</w:t>
            </w:r>
          </w:p>
        </w:tc>
        <w:tc>
          <w:tcPr>
            <w:tcW w:w="1596" w:type="dxa"/>
          </w:tcPr>
          <w:p w14:paraId="6DF4FEF7" w14:textId="77777777" w:rsidR="007D4C51" w:rsidRDefault="00F00AA6">
            <w:pPr>
              <w:spacing w:line="312" w:lineRule="auto"/>
            </w:pPr>
            <w:r>
              <w:rPr>
                <w:rFonts w:hint="eastAsia"/>
              </w:rPr>
              <w:t>对应部分</w:t>
            </w:r>
          </w:p>
        </w:tc>
        <w:tc>
          <w:tcPr>
            <w:tcW w:w="2400" w:type="dxa"/>
          </w:tcPr>
          <w:p w14:paraId="6AE6309B" w14:textId="77777777" w:rsidR="007D4C51" w:rsidRDefault="00F00AA6">
            <w:pPr>
              <w:spacing w:line="312" w:lineRule="auto"/>
            </w:pPr>
            <w:r>
              <w:rPr>
                <w:rFonts w:hint="eastAsia"/>
              </w:rPr>
              <w:t>测试计划内容</w:t>
            </w:r>
          </w:p>
        </w:tc>
        <w:tc>
          <w:tcPr>
            <w:tcW w:w="1227" w:type="dxa"/>
          </w:tcPr>
          <w:p w14:paraId="1BE39349" w14:textId="77777777" w:rsidR="007D4C51" w:rsidRDefault="00F00AA6">
            <w:pPr>
              <w:spacing w:line="312" w:lineRule="auto"/>
            </w:pPr>
            <w:r>
              <w:rPr>
                <w:rFonts w:hint="eastAsia"/>
              </w:rPr>
              <w:t>测试时间</w:t>
            </w:r>
          </w:p>
        </w:tc>
      </w:tr>
      <w:tr w:rsidR="007D4C51" w14:paraId="37D4F125" w14:textId="77777777">
        <w:trPr>
          <w:jc w:val="center"/>
        </w:trPr>
        <w:tc>
          <w:tcPr>
            <w:tcW w:w="1515" w:type="dxa"/>
          </w:tcPr>
          <w:p w14:paraId="0DF3CA7F" w14:textId="77777777" w:rsidR="007D4C51" w:rsidRDefault="00F00AA6">
            <w:pPr>
              <w:spacing w:line="312" w:lineRule="auto"/>
            </w:pPr>
            <w:r>
              <w:rPr>
                <w:rFonts w:hint="eastAsia"/>
              </w:rPr>
              <w:t>1</w:t>
            </w:r>
          </w:p>
        </w:tc>
        <w:tc>
          <w:tcPr>
            <w:tcW w:w="1512" w:type="dxa"/>
          </w:tcPr>
          <w:p w14:paraId="5CAC3331" w14:textId="77777777" w:rsidR="007D4C51" w:rsidRDefault="00F00AA6">
            <w:pPr>
              <w:spacing w:line="312" w:lineRule="auto"/>
            </w:pPr>
            <w:r>
              <w:rPr>
                <w:rFonts w:hint="eastAsia"/>
              </w:rPr>
              <w:t>单元测试</w:t>
            </w:r>
          </w:p>
        </w:tc>
        <w:tc>
          <w:tcPr>
            <w:tcW w:w="1596" w:type="dxa"/>
          </w:tcPr>
          <w:p w14:paraId="5534BC76" w14:textId="77777777" w:rsidR="007D4C51" w:rsidRDefault="00F00AA6">
            <w:pPr>
              <w:spacing w:line="312" w:lineRule="auto"/>
            </w:pPr>
            <w:r>
              <w:rPr>
                <w:rFonts w:hint="eastAsia"/>
              </w:rPr>
              <w:t>注册登录模块</w:t>
            </w:r>
          </w:p>
        </w:tc>
        <w:tc>
          <w:tcPr>
            <w:tcW w:w="2400" w:type="dxa"/>
          </w:tcPr>
          <w:p w14:paraId="632ED6A7" w14:textId="77777777" w:rsidR="007D4C51" w:rsidRDefault="00F00AA6">
            <w:pPr>
              <w:spacing w:line="312" w:lineRule="auto"/>
            </w:pPr>
            <w:r>
              <w:rPr>
                <w:rFonts w:hint="eastAsia"/>
              </w:rPr>
              <w:t>测试注册登录功能</w:t>
            </w:r>
          </w:p>
        </w:tc>
        <w:tc>
          <w:tcPr>
            <w:tcW w:w="1227" w:type="dxa"/>
          </w:tcPr>
          <w:p w14:paraId="16EDB211" w14:textId="77777777" w:rsidR="007D4C51" w:rsidRDefault="00F00AA6">
            <w:pPr>
              <w:spacing w:line="312" w:lineRule="auto"/>
            </w:pPr>
            <w:r>
              <w:rPr>
                <w:rFonts w:hint="eastAsia"/>
              </w:rPr>
              <w:t>2023.5.24</w:t>
            </w:r>
          </w:p>
        </w:tc>
      </w:tr>
      <w:tr w:rsidR="007D4C51" w14:paraId="2C9FE934" w14:textId="77777777">
        <w:trPr>
          <w:jc w:val="center"/>
        </w:trPr>
        <w:tc>
          <w:tcPr>
            <w:tcW w:w="1515" w:type="dxa"/>
          </w:tcPr>
          <w:p w14:paraId="7F33F067" w14:textId="77777777" w:rsidR="007D4C51" w:rsidRDefault="00F00AA6">
            <w:pPr>
              <w:spacing w:line="312" w:lineRule="auto"/>
            </w:pPr>
            <w:r>
              <w:rPr>
                <w:rFonts w:hint="eastAsia"/>
              </w:rPr>
              <w:t>2</w:t>
            </w:r>
          </w:p>
        </w:tc>
        <w:tc>
          <w:tcPr>
            <w:tcW w:w="1512" w:type="dxa"/>
          </w:tcPr>
          <w:p w14:paraId="069AA911" w14:textId="77777777" w:rsidR="007D4C51" w:rsidRDefault="00F00AA6">
            <w:pPr>
              <w:spacing w:line="312" w:lineRule="auto"/>
            </w:pPr>
            <w:r>
              <w:rPr>
                <w:rFonts w:hint="eastAsia"/>
              </w:rPr>
              <w:t>单元测试</w:t>
            </w:r>
          </w:p>
        </w:tc>
        <w:tc>
          <w:tcPr>
            <w:tcW w:w="1596" w:type="dxa"/>
          </w:tcPr>
          <w:p w14:paraId="76549836" w14:textId="77777777" w:rsidR="007D4C51" w:rsidRDefault="00F00AA6">
            <w:pPr>
              <w:spacing w:line="312" w:lineRule="auto"/>
            </w:pPr>
            <w:r>
              <w:rPr>
                <w:rFonts w:hint="eastAsia"/>
              </w:rPr>
              <w:t>视频浏览模块</w:t>
            </w:r>
          </w:p>
        </w:tc>
        <w:tc>
          <w:tcPr>
            <w:tcW w:w="2400" w:type="dxa"/>
          </w:tcPr>
          <w:p w14:paraId="266041CF" w14:textId="77777777" w:rsidR="007D4C51" w:rsidRDefault="00F00AA6">
            <w:pPr>
              <w:spacing w:line="312" w:lineRule="auto"/>
            </w:pPr>
            <w:r>
              <w:rPr>
                <w:rFonts w:hint="eastAsia"/>
              </w:rPr>
              <w:t>测试能否正常浏览视频图标</w:t>
            </w:r>
          </w:p>
        </w:tc>
        <w:tc>
          <w:tcPr>
            <w:tcW w:w="1227" w:type="dxa"/>
          </w:tcPr>
          <w:p w14:paraId="55C97525" w14:textId="77777777" w:rsidR="007D4C51" w:rsidRDefault="00F00AA6">
            <w:pPr>
              <w:spacing w:line="312" w:lineRule="auto"/>
            </w:pPr>
            <w:r>
              <w:rPr>
                <w:rFonts w:hint="eastAsia"/>
              </w:rPr>
              <w:t>2023.5.25</w:t>
            </w:r>
          </w:p>
        </w:tc>
      </w:tr>
      <w:tr w:rsidR="007D4C51" w14:paraId="2462B531" w14:textId="77777777">
        <w:trPr>
          <w:jc w:val="center"/>
        </w:trPr>
        <w:tc>
          <w:tcPr>
            <w:tcW w:w="1515" w:type="dxa"/>
          </w:tcPr>
          <w:p w14:paraId="0DC244CA" w14:textId="77777777" w:rsidR="007D4C51" w:rsidRDefault="00F00AA6">
            <w:pPr>
              <w:spacing w:line="312" w:lineRule="auto"/>
            </w:pPr>
            <w:r>
              <w:rPr>
                <w:rFonts w:hint="eastAsia"/>
              </w:rPr>
              <w:t>3</w:t>
            </w:r>
          </w:p>
        </w:tc>
        <w:tc>
          <w:tcPr>
            <w:tcW w:w="1512" w:type="dxa"/>
          </w:tcPr>
          <w:p w14:paraId="70D5A523" w14:textId="77777777" w:rsidR="007D4C51" w:rsidRDefault="00F00AA6">
            <w:pPr>
              <w:spacing w:line="312" w:lineRule="auto"/>
            </w:pPr>
            <w:r>
              <w:rPr>
                <w:rFonts w:hint="eastAsia"/>
              </w:rPr>
              <w:t>单元测试</w:t>
            </w:r>
          </w:p>
        </w:tc>
        <w:tc>
          <w:tcPr>
            <w:tcW w:w="1596" w:type="dxa"/>
          </w:tcPr>
          <w:p w14:paraId="4F2D32EA" w14:textId="77777777" w:rsidR="007D4C51" w:rsidRDefault="00F00AA6">
            <w:pPr>
              <w:spacing w:line="312" w:lineRule="auto"/>
            </w:pPr>
            <w:r>
              <w:rPr>
                <w:rFonts w:hint="eastAsia"/>
              </w:rPr>
              <w:t>个人信息模块</w:t>
            </w:r>
          </w:p>
        </w:tc>
        <w:tc>
          <w:tcPr>
            <w:tcW w:w="2400" w:type="dxa"/>
          </w:tcPr>
          <w:p w14:paraId="140716F3" w14:textId="77777777" w:rsidR="007D4C51" w:rsidRDefault="00F00AA6">
            <w:pPr>
              <w:spacing w:line="312" w:lineRule="auto"/>
            </w:pPr>
            <w:r>
              <w:rPr>
                <w:rFonts w:hint="eastAsia"/>
              </w:rPr>
              <w:t>测试能否正常显示修改个人信息</w:t>
            </w:r>
          </w:p>
        </w:tc>
        <w:tc>
          <w:tcPr>
            <w:tcW w:w="1227" w:type="dxa"/>
          </w:tcPr>
          <w:p w14:paraId="6F0816E1" w14:textId="77777777" w:rsidR="007D4C51" w:rsidRDefault="00F00AA6">
            <w:pPr>
              <w:spacing w:line="312" w:lineRule="auto"/>
            </w:pPr>
            <w:r>
              <w:rPr>
                <w:rFonts w:hint="eastAsia"/>
              </w:rPr>
              <w:t>2023.5.25</w:t>
            </w:r>
          </w:p>
        </w:tc>
      </w:tr>
      <w:tr w:rsidR="007D4C51" w14:paraId="675CC808" w14:textId="77777777">
        <w:trPr>
          <w:jc w:val="center"/>
        </w:trPr>
        <w:tc>
          <w:tcPr>
            <w:tcW w:w="1515" w:type="dxa"/>
          </w:tcPr>
          <w:p w14:paraId="79CDF196" w14:textId="77777777" w:rsidR="007D4C51" w:rsidRDefault="00F00AA6">
            <w:pPr>
              <w:spacing w:line="312" w:lineRule="auto"/>
            </w:pPr>
            <w:r>
              <w:rPr>
                <w:rFonts w:hint="eastAsia"/>
              </w:rPr>
              <w:t>4</w:t>
            </w:r>
          </w:p>
        </w:tc>
        <w:tc>
          <w:tcPr>
            <w:tcW w:w="1512" w:type="dxa"/>
          </w:tcPr>
          <w:p w14:paraId="6CBA110F" w14:textId="77777777" w:rsidR="007D4C51" w:rsidRDefault="00F00AA6">
            <w:pPr>
              <w:spacing w:line="312" w:lineRule="auto"/>
            </w:pPr>
            <w:r>
              <w:rPr>
                <w:rFonts w:hint="eastAsia"/>
              </w:rPr>
              <w:t>单元测试</w:t>
            </w:r>
          </w:p>
        </w:tc>
        <w:tc>
          <w:tcPr>
            <w:tcW w:w="1596" w:type="dxa"/>
          </w:tcPr>
          <w:p w14:paraId="392D592C" w14:textId="77777777" w:rsidR="007D4C51" w:rsidRDefault="00F00AA6">
            <w:pPr>
              <w:spacing w:line="312" w:lineRule="auto"/>
            </w:pPr>
            <w:r>
              <w:rPr>
                <w:rFonts w:hint="eastAsia"/>
              </w:rPr>
              <w:t>视频播放模块</w:t>
            </w:r>
          </w:p>
        </w:tc>
        <w:tc>
          <w:tcPr>
            <w:tcW w:w="2400" w:type="dxa"/>
          </w:tcPr>
          <w:p w14:paraId="1BC2B60B" w14:textId="77777777" w:rsidR="007D4C51" w:rsidRDefault="00F00AA6">
            <w:pPr>
              <w:spacing w:line="312" w:lineRule="auto"/>
            </w:pPr>
            <w:r>
              <w:rPr>
                <w:rFonts w:hint="eastAsia"/>
              </w:rPr>
              <w:t>测试能否正常显示视频信息并播放视频</w:t>
            </w:r>
          </w:p>
        </w:tc>
        <w:tc>
          <w:tcPr>
            <w:tcW w:w="1227" w:type="dxa"/>
          </w:tcPr>
          <w:p w14:paraId="17CE7B4C" w14:textId="77777777" w:rsidR="007D4C51" w:rsidRDefault="00F00AA6">
            <w:pPr>
              <w:spacing w:line="312" w:lineRule="auto"/>
            </w:pPr>
            <w:r>
              <w:rPr>
                <w:rFonts w:hint="eastAsia"/>
              </w:rPr>
              <w:t>2023.5.26</w:t>
            </w:r>
          </w:p>
        </w:tc>
      </w:tr>
      <w:tr w:rsidR="007D4C51" w14:paraId="19AFD45B" w14:textId="77777777">
        <w:trPr>
          <w:jc w:val="center"/>
        </w:trPr>
        <w:tc>
          <w:tcPr>
            <w:tcW w:w="1515" w:type="dxa"/>
          </w:tcPr>
          <w:p w14:paraId="6D72C84D" w14:textId="77777777" w:rsidR="007D4C51" w:rsidRDefault="00F00AA6">
            <w:pPr>
              <w:spacing w:line="312" w:lineRule="auto"/>
            </w:pPr>
            <w:r>
              <w:rPr>
                <w:rFonts w:hint="eastAsia"/>
              </w:rPr>
              <w:t>5</w:t>
            </w:r>
          </w:p>
        </w:tc>
        <w:tc>
          <w:tcPr>
            <w:tcW w:w="1512" w:type="dxa"/>
          </w:tcPr>
          <w:p w14:paraId="677B134D" w14:textId="77777777" w:rsidR="007D4C51" w:rsidRDefault="00F00AA6">
            <w:pPr>
              <w:spacing w:line="312" w:lineRule="auto"/>
            </w:pPr>
            <w:r>
              <w:rPr>
                <w:rFonts w:hint="eastAsia"/>
              </w:rPr>
              <w:t>单元测试</w:t>
            </w:r>
          </w:p>
        </w:tc>
        <w:tc>
          <w:tcPr>
            <w:tcW w:w="1596" w:type="dxa"/>
          </w:tcPr>
          <w:p w14:paraId="77A06F60" w14:textId="77777777" w:rsidR="007D4C51" w:rsidRDefault="00F00AA6">
            <w:pPr>
              <w:spacing w:line="312" w:lineRule="auto"/>
            </w:pPr>
            <w:r>
              <w:rPr>
                <w:rFonts w:hint="eastAsia"/>
              </w:rPr>
              <w:t>评论模块</w:t>
            </w:r>
          </w:p>
        </w:tc>
        <w:tc>
          <w:tcPr>
            <w:tcW w:w="2400" w:type="dxa"/>
          </w:tcPr>
          <w:p w14:paraId="60DDA01F" w14:textId="77777777" w:rsidR="007D4C51" w:rsidRDefault="00F00AA6">
            <w:pPr>
              <w:spacing w:line="312" w:lineRule="auto"/>
            </w:pPr>
            <w:r>
              <w:rPr>
                <w:rFonts w:hint="eastAsia"/>
              </w:rPr>
              <w:t>测试是否能够正常显示评论，并进行评论</w:t>
            </w:r>
          </w:p>
        </w:tc>
        <w:tc>
          <w:tcPr>
            <w:tcW w:w="1227" w:type="dxa"/>
          </w:tcPr>
          <w:p w14:paraId="3154B4FB" w14:textId="77777777" w:rsidR="007D4C51" w:rsidRDefault="00F00AA6">
            <w:pPr>
              <w:spacing w:line="312" w:lineRule="auto"/>
            </w:pPr>
            <w:r>
              <w:rPr>
                <w:rFonts w:hint="eastAsia"/>
              </w:rPr>
              <w:t>2023.5.27</w:t>
            </w:r>
          </w:p>
        </w:tc>
      </w:tr>
      <w:tr w:rsidR="007D4C51" w14:paraId="57DB7E29" w14:textId="77777777">
        <w:trPr>
          <w:jc w:val="center"/>
        </w:trPr>
        <w:tc>
          <w:tcPr>
            <w:tcW w:w="1515" w:type="dxa"/>
          </w:tcPr>
          <w:p w14:paraId="0972725D" w14:textId="77777777" w:rsidR="007D4C51" w:rsidRDefault="00F00AA6">
            <w:pPr>
              <w:spacing w:line="312" w:lineRule="auto"/>
            </w:pPr>
            <w:r>
              <w:rPr>
                <w:rFonts w:hint="eastAsia"/>
              </w:rPr>
              <w:t>6</w:t>
            </w:r>
          </w:p>
        </w:tc>
        <w:tc>
          <w:tcPr>
            <w:tcW w:w="1512" w:type="dxa"/>
          </w:tcPr>
          <w:p w14:paraId="069A2252" w14:textId="77777777" w:rsidR="007D4C51" w:rsidRDefault="00F00AA6">
            <w:pPr>
              <w:spacing w:line="312" w:lineRule="auto"/>
            </w:pPr>
            <w:r>
              <w:rPr>
                <w:rFonts w:hint="eastAsia"/>
              </w:rPr>
              <w:t>单元测试</w:t>
            </w:r>
          </w:p>
        </w:tc>
        <w:tc>
          <w:tcPr>
            <w:tcW w:w="1596" w:type="dxa"/>
          </w:tcPr>
          <w:p w14:paraId="622350AB" w14:textId="77777777" w:rsidR="007D4C51" w:rsidRDefault="00F00AA6">
            <w:pPr>
              <w:spacing w:line="312" w:lineRule="auto"/>
            </w:pPr>
            <w:r>
              <w:rPr>
                <w:rFonts w:hint="eastAsia"/>
              </w:rPr>
              <w:t>管理模块</w:t>
            </w:r>
          </w:p>
        </w:tc>
        <w:tc>
          <w:tcPr>
            <w:tcW w:w="2400" w:type="dxa"/>
          </w:tcPr>
          <w:p w14:paraId="7FDAA8C1" w14:textId="77777777" w:rsidR="007D4C51" w:rsidRDefault="00F00AA6">
            <w:pPr>
              <w:spacing w:line="312" w:lineRule="auto"/>
            </w:pPr>
            <w:r>
              <w:rPr>
                <w:rFonts w:hint="eastAsia"/>
              </w:rPr>
              <w:t>测试管理员能否进行审核管理</w:t>
            </w:r>
          </w:p>
        </w:tc>
        <w:tc>
          <w:tcPr>
            <w:tcW w:w="1227" w:type="dxa"/>
          </w:tcPr>
          <w:p w14:paraId="0288DEE4" w14:textId="77777777" w:rsidR="007D4C51" w:rsidRDefault="00F00AA6">
            <w:pPr>
              <w:spacing w:line="312" w:lineRule="auto"/>
            </w:pPr>
            <w:r>
              <w:rPr>
                <w:rFonts w:hint="eastAsia"/>
              </w:rPr>
              <w:t>2023.5.28</w:t>
            </w:r>
          </w:p>
        </w:tc>
      </w:tr>
      <w:tr w:rsidR="007D4C51" w14:paraId="3962F263" w14:textId="77777777">
        <w:trPr>
          <w:trHeight w:val="1348"/>
          <w:jc w:val="center"/>
        </w:trPr>
        <w:tc>
          <w:tcPr>
            <w:tcW w:w="1515" w:type="dxa"/>
          </w:tcPr>
          <w:p w14:paraId="1A83C09E" w14:textId="77777777" w:rsidR="007D4C51" w:rsidRDefault="00F00AA6">
            <w:pPr>
              <w:spacing w:line="312" w:lineRule="auto"/>
            </w:pPr>
            <w:r>
              <w:rPr>
                <w:rFonts w:hint="eastAsia"/>
              </w:rPr>
              <w:t>7</w:t>
            </w:r>
          </w:p>
        </w:tc>
        <w:tc>
          <w:tcPr>
            <w:tcW w:w="1512" w:type="dxa"/>
          </w:tcPr>
          <w:p w14:paraId="4B813016" w14:textId="77777777" w:rsidR="007D4C51" w:rsidRDefault="00F00AA6">
            <w:pPr>
              <w:spacing w:line="312" w:lineRule="auto"/>
            </w:pPr>
            <w:r>
              <w:rPr>
                <w:rFonts w:hint="eastAsia"/>
              </w:rPr>
              <w:t>集成测试</w:t>
            </w:r>
          </w:p>
        </w:tc>
        <w:tc>
          <w:tcPr>
            <w:tcW w:w="1596" w:type="dxa"/>
          </w:tcPr>
          <w:p w14:paraId="361E88CB" w14:textId="77777777" w:rsidR="007D4C51" w:rsidRDefault="00F00AA6">
            <w:pPr>
              <w:spacing w:line="312" w:lineRule="auto"/>
            </w:pPr>
            <w:r>
              <w:rPr>
                <w:rFonts w:hint="eastAsia"/>
              </w:rPr>
              <w:t>浏览、播放、评论系统</w:t>
            </w:r>
          </w:p>
        </w:tc>
        <w:tc>
          <w:tcPr>
            <w:tcW w:w="2400" w:type="dxa"/>
          </w:tcPr>
          <w:p w14:paraId="4C72B48E" w14:textId="77777777" w:rsidR="007D4C51" w:rsidRDefault="00F00AA6">
            <w:pPr>
              <w:spacing w:line="312" w:lineRule="auto"/>
            </w:pPr>
            <w:r>
              <w:rPr>
                <w:rFonts w:hint="eastAsia"/>
              </w:rPr>
              <w:t>测试一个完整的视频播放评论过程能否正常实现</w:t>
            </w:r>
          </w:p>
        </w:tc>
        <w:tc>
          <w:tcPr>
            <w:tcW w:w="1227" w:type="dxa"/>
          </w:tcPr>
          <w:p w14:paraId="67857922" w14:textId="77777777" w:rsidR="007D4C51" w:rsidRDefault="00F00AA6">
            <w:pPr>
              <w:spacing w:line="312" w:lineRule="auto"/>
            </w:pPr>
            <w:r>
              <w:rPr>
                <w:rFonts w:hint="eastAsia"/>
              </w:rPr>
              <w:t>2023.5.29</w:t>
            </w:r>
          </w:p>
          <w:p w14:paraId="06850D7C" w14:textId="77777777" w:rsidR="007D4C51" w:rsidRDefault="007D4C51">
            <w:pPr>
              <w:spacing w:line="312" w:lineRule="auto"/>
            </w:pPr>
          </w:p>
        </w:tc>
      </w:tr>
      <w:tr w:rsidR="007D4C51" w14:paraId="2BF96F22" w14:textId="77777777">
        <w:trPr>
          <w:jc w:val="center"/>
        </w:trPr>
        <w:tc>
          <w:tcPr>
            <w:tcW w:w="1515" w:type="dxa"/>
          </w:tcPr>
          <w:p w14:paraId="23F99D7A" w14:textId="77777777" w:rsidR="007D4C51" w:rsidRDefault="00F00AA6">
            <w:pPr>
              <w:spacing w:line="312" w:lineRule="auto"/>
            </w:pPr>
            <w:r>
              <w:rPr>
                <w:rFonts w:hint="eastAsia"/>
              </w:rPr>
              <w:t>8</w:t>
            </w:r>
          </w:p>
        </w:tc>
        <w:tc>
          <w:tcPr>
            <w:tcW w:w="1512" w:type="dxa"/>
          </w:tcPr>
          <w:p w14:paraId="3A1B1F2C" w14:textId="77777777" w:rsidR="007D4C51" w:rsidRDefault="00F00AA6">
            <w:pPr>
              <w:spacing w:line="312" w:lineRule="auto"/>
            </w:pPr>
            <w:r>
              <w:rPr>
                <w:rFonts w:hint="eastAsia"/>
              </w:rPr>
              <w:t>集成测试</w:t>
            </w:r>
          </w:p>
        </w:tc>
        <w:tc>
          <w:tcPr>
            <w:tcW w:w="1596" w:type="dxa"/>
          </w:tcPr>
          <w:p w14:paraId="3D87AA42" w14:textId="77777777" w:rsidR="007D4C51" w:rsidRDefault="00F00AA6">
            <w:pPr>
              <w:spacing w:line="312" w:lineRule="auto"/>
            </w:pPr>
            <w:r>
              <w:rPr>
                <w:rFonts w:hint="eastAsia"/>
              </w:rPr>
              <w:t>接收、管理系统</w:t>
            </w:r>
          </w:p>
        </w:tc>
        <w:tc>
          <w:tcPr>
            <w:tcW w:w="2400" w:type="dxa"/>
          </w:tcPr>
          <w:p w14:paraId="189B8690" w14:textId="77777777" w:rsidR="007D4C51" w:rsidRDefault="00F00AA6">
            <w:pPr>
              <w:spacing w:line="312" w:lineRule="auto"/>
            </w:pPr>
            <w:r>
              <w:rPr>
                <w:rFonts w:hint="eastAsia"/>
              </w:rPr>
              <w:t>测试一个完整的注册申请、举报评论的过程，测试管理员是否能正常接收到举报，请求信息，并进行处理</w:t>
            </w:r>
          </w:p>
        </w:tc>
        <w:tc>
          <w:tcPr>
            <w:tcW w:w="1227" w:type="dxa"/>
          </w:tcPr>
          <w:p w14:paraId="2185FAF6" w14:textId="77777777" w:rsidR="007D4C51" w:rsidRDefault="00F00AA6">
            <w:pPr>
              <w:spacing w:line="312" w:lineRule="auto"/>
            </w:pPr>
            <w:r>
              <w:rPr>
                <w:rFonts w:hint="eastAsia"/>
              </w:rPr>
              <w:t>2023.5.30</w:t>
            </w:r>
          </w:p>
        </w:tc>
      </w:tr>
      <w:tr w:rsidR="007D4C51" w14:paraId="6B0048AB" w14:textId="77777777">
        <w:trPr>
          <w:jc w:val="center"/>
        </w:trPr>
        <w:tc>
          <w:tcPr>
            <w:tcW w:w="1515" w:type="dxa"/>
          </w:tcPr>
          <w:p w14:paraId="1B2934EF" w14:textId="77777777" w:rsidR="007D4C51" w:rsidRDefault="00F00AA6">
            <w:pPr>
              <w:spacing w:line="312" w:lineRule="auto"/>
            </w:pPr>
            <w:r>
              <w:rPr>
                <w:rFonts w:hint="eastAsia"/>
              </w:rPr>
              <w:t>9</w:t>
            </w:r>
          </w:p>
        </w:tc>
        <w:tc>
          <w:tcPr>
            <w:tcW w:w="1512" w:type="dxa"/>
          </w:tcPr>
          <w:p w14:paraId="16E0768A" w14:textId="77777777" w:rsidR="007D4C51" w:rsidRDefault="00F00AA6">
            <w:pPr>
              <w:spacing w:line="312" w:lineRule="auto"/>
            </w:pPr>
            <w:r>
              <w:rPr>
                <w:rFonts w:hint="eastAsia"/>
              </w:rPr>
              <w:t>系统测试</w:t>
            </w:r>
          </w:p>
        </w:tc>
        <w:tc>
          <w:tcPr>
            <w:tcW w:w="1596" w:type="dxa"/>
          </w:tcPr>
          <w:p w14:paraId="3C304B13" w14:textId="77777777" w:rsidR="007D4C51" w:rsidRDefault="00F00AA6">
            <w:pPr>
              <w:spacing w:line="312" w:lineRule="auto"/>
            </w:pPr>
            <w:r>
              <w:rPr>
                <w:rFonts w:hint="eastAsia"/>
              </w:rPr>
              <w:t>整个视频播放平台</w:t>
            </w:r>
          </w:p>
        </w:tc>
        <w:tc>
          <w:tcPr>
            <w:tcW w:w="2400" w:type="dxa"/>
          </w:tcPr>
          <w:p w14:paraId="23BCE18F" w14:textId="77777777" w:rsidR="007D4C51" w:rsidRDefault="00F00AA6">
            <w:pPr>
              <w:spacing w:line="312" w:lineRule="auto"/>
            </w:pPr>
            <w:r>
              <w:rPr>
                <w:rFonts w:hint="eastAsia"/>
              </w:rPr>
              <w:t>测试整个平台是否运行正常</w:t>
            </w:r>
          </w:p>
        </w:tc>
        <w:tc>
          <w:tcPr>
            <w:tcW w:w="1227" w:type="dxa"/>
          </w:tcPr>
          <w:p w14:paraId="2025F3A2" w14:textId="77777777" w:rsidR="007D4C51" w:rsidRDefault="00F00AA6">
            <w:pPr>
              <w:spacing w:line="312" w:lineRule="auto"/>
            </w:pPr>
            <w:r>
              <w:rPr>
                <w:rFonts w:hint="eastAsia"/>
              </w:rPr>
              <w:t>2023.5.31</w:t>
            </w:r>
          </w:p>
        </w:tc>
      </w:tr>
    </w:tbl>
    <w:p w14:paraId="04F0B884" w14:textId="77777777" w:rsidR="007D4C51" w:rsidRDefault="007D4C51">
      <w:pPr>
        <w:spacing w:line="312" w:lineRule="auto"/>
        <w:ind w:firstLineChars="200" w:firstLine="420"/>
      </w:pPr>
    </w:p>
    <w:sectPr w:rsidR="007D4C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FEBC" w14:textId="77777777" w:rsidR="00AA14C1" w:rsidRDefault="00AA14C1"/>
  </w:endnote>
  <w:endnote w:type="continuationSeparator" w:id="0">
    <w:p w14:paraId="11DF4D09" w14:textId="77777777" w:rsidR="00AA14C1" w:rsidRDefault="00AA14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1B544" w14:textId="77777777" w:rsidR="00AA14C1" w:rsidRDefault="00AA14C1"/>
  </w:footnote>
  <w:footnote w:type="continuationSeparator" w:id="0">
    <w:p w14:paraId="71F88443" w14:textId="77777777" w:rsidR="00AA14C1" w:rsidRDefault="00AA14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1" w15:restartNumberingAfterBreak="0">
    <w:nsid w:val="BF205925"/>
    <w:multiLevelType w:val="multilevel"/>
    <w:tmpl w:val="BF205925"/>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2" w15:restartNumberingAfterBreak="0">
    <w:nsid w:val="CF092B84"/>
    <w:multiLevelType w:val="multilevel"/>
    <w:tmpl w:val="CF092B8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3" w15:restartNumberingAfterBreak="0">
    <w:nsid w:val="0053208E"/>
    <w:multiLevelType w:val="multilevel"/>
    <w:tmpl w:val="0053208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4" w15:restartNumberingAfterBreak="0">
    <w:nsid w:val="03D62ECE"/>
    <w:multiLevelType w:val="multilevel"/>
    <w:tmpl w:val="03D62EC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5" w15:restartNumberingAfterBreak="0">
    <w:nsid w:val="13C06E88"/>
    <w:multiLevelType w:val="multilevel"/>
    <w:tmpl w:val="13C06E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D5063E1"/>
    <w:multiLevelType w:val="multilevel"/>
    <w:tmpl w:val="3D5063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74C45FD"/>
    <w:multiLevelType w:val="multilevel"/>
    <w:tmpl w:val="574C45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ADCABA"/>
    <w:multiLevelType w:val="multilevel"/>
    <w:tmpl w:val="59ADCAB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abstractNum w:abstractNumId="9" w15:restartNumberingAfterBreak="0">
    <w:nsid w:val="675F69EE"/>
    <w:multiLevelType w:val="multilevel"/>
    <w:tmpl w:val="675F6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EEE373F"/>
    <w:multiLevelType w:val="multilevel"/>
    <w:tmpl w:val="7EEE37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9"/>
  </w:num>
  <w:num w:numId="3">
    <w:abstractNumId w:val="10"/>
  </w:num>
  <w:num w:numId="4">
    <w:abstractNumId w:val="6"/>
  </w:num>
  <w:num w:numId="5">
    <w:abstractNumId w:val="7"/>
  </w:num>
  <w:num w:numId="6">
    <w:abstractNumId w:val="3"/>
  </w:num>
  <w:num w:numId="7">
    <w:abstractNumId w:val="2"/>
  </w:num>
  <w:num w:numId="8">
    <w:abstractNumId w:val="8"/>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A52059"/>
    <w:rsid w:val="00241392"/>
    <w:rsid w:val="00246FB0"/>
    <w:rsid w:val="002C06A7"/>
    <w:rsid w:val="003B46B4"/>
    <w:rsid w:val="003F6275"/>
    <w:rsid w:val="00471843"/>
    <w:rsid w:val="0048640A"/>
    <w:rsid w:val="00561E32"/>
    <w:rsid w:val="00700BB7"/>
    <w:rsid w:val="00744B05"/>
    <w:rsid w:val="007D4C51"/>
    <w:rsid w:val="008F2CB3"/>
    <w:rsid w:val="00972E0C"/>
    <w:rsid w:val="009C6D9A"/>
    <w:rsid w:val="00A52059"/>
    <w:rsid w:val="00AA14C1"/>
    <w:rsid w:val="00BB37E8"/>
    <w:rsid w:val="00BC3CE7"/>
    <w:rsid w:val="00C10285"/>
    <w:rsid w:val="00E25CFF"/>
    <w:rsid w:val="00E7221C"/>
    <w:rsid w:val="00EB2F9C"/>
    <w:rsid w:val="00EC4351"/>
    <w:rsid w:val="00EE6667"/>
    <w:rsid w:val="00F00AA6"/>
    <w:rsid w:val="00F130F6"/>
    <w:rsid w:val="00F50B60"/>
    <w:rsid w:val="345D3050"/>
    <w:rsid w:val="68013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13C7"/>
  <w15:docId w15:val="{B702CB61-EC6A-4151-8262-C4131FCB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line="408" w:lineRule="auto"/>
      <w:outlineLvl w:val="0"/>
    </w:pPr>
    <w:rPr>
      <w:b/>
      <w:bCs/>
      <w:color w:val="1A1A1A"/>
      <w:sz w:val="36"/>
      <w:szCs w:val="36"/>
    </w:rPr>
  </w:style>
  <w:style w:type="paragraph" w:styleId="2">
    <w:name w:val="heading 2"/>
    <w:basedOn w:val="a"/>
    <w:next w:val="a"/>
    <w:uiPriority w:val="9"/>
    <w:qFormat/>
    <w:pPr>
      <w:keepNext/>
      <w:keepLines/>
      <w:spacing w:line="408" w:lineRule="auto"/>
      <w:outlineLvl w:val="1"/>
    </w:pPr>
    <w:rPr>
      <w:b/>
      <w:bCs/>
      <w:color w:val="1A1A1A"/>
      <w:sz w:val="32"/>
      <w:szCs w:val="32"/>
    </w:rPr>
  </w:style>
  <w:style w:type="paragraph" w:styleId="3">
    <w:name w:val="heading 3"/>
    <w:basedOn w:val="a"/>
    <w:next w:val="a"/>
    <w:uiPriority w:val="9"/>
    <w:qFormat/>
    <w:pPr>
      <w:keepNext/>
      <w:keepLines/>
      <w:spacing w:line="408" w:lineRule="auto"/>
      <w:outlineLvl w:val="2"/>
    </w:pPr>
    <w:rPr>
      <w:b/>
      <w:bCs/>
      <w:color w:val="1A1A1A"/>
      <w:sz w:val="28"/>
      <w:szCs w:val="28"/>
    </w:rPr>
  </w:style>
  <w:style w:type="paragraph" w:styleId="4">
    <w:name w:val="heading 4"/>
    <w:basedOn w:val="a"/>
    <w:next w:val="a"/>
    <w:uiPriority w:val="9"/>
    <w:qFormat/>
    <w:pPr>
      <w:keepNext/>
      <w:keepLines/>
      <w:spacing w:line="408" w:lineRule="auto"/>
      <w:outlineLvl w:val="3"/>
    </w:pPr>
    <w:rPr>
      <w:b/>
      <w:bCs/>
      <w:color w:val="1A1A1A"/>
      <w:sz w:val="24"/>
      <w:szCs w:val="24"/>
    </w:rPr>
  </w:style>
  <w:style w:type="paragraph" w:styleId="6">
    <w:name w:val="heading 6"/>
    <w:basedOn w:val="a"/>
    <w:next w:val="a"/>
    <w:uiPriority w:val="9"/>
    <w:qFormat/>
    <w:pPr>
      <w:keepNext/>
      <w:keepLines/>
      <w:spacing w:line="408" w:lineRule="auto"/>
      <w:outlineLvl w:val="5"/>
    </w:pPr>
    <w:rPr>
      <w:b/>
      <w:bCs/>
      <w:color w:val="1A1A1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uiPriority w:val="9"/>
    <w:qFormat/>
    <w:pPr>
      <w:keepNext/>
      <w:keepLines/>
      <w:spacing w:line="408" w:lineRule="auto"/>
      <w:jc w:val="center"/>
      <w:outlineLvl w:val="1"/>
    </w:pPr>
    <w:rPr>
      <w:b/>
      <w:bCs/>
      <w:color w:val="5C5C5C"/>
      <w:sz w:val="36"/>
      <w:szCs w:val="36"/>
    </w:rPr>
  </w:style>
  <w:style w:type="paragraph" w:styleId="aa">
    <w:name w:val="Title"/>
    <w:basedOn w:val="a"/>
    <w:next w:val="a"/>
    <w:uiPriority w:val="9"/>
    <w:qFormat/>
    <w:pPr>
      <w:keepNext/>
      <w:keepLines/>
      <w:spacing w:line="408" w:lineRule="auto"/>
      <w:jc w:val="center"/>
      <w:outlineLvl w:val="0"/>
    </w:pPr>
    <w:rPr>
      <w:b/>
      <w:bCs/>
      <w:color w:val="1A1A1A"/>
      <w:sz w:val="48"/>
      <w:szCs w:val="48"/>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日期 字符"/>
    <w:basedOn w:val="a0"/>
    <w:link w:val="a3"/>
    <w:uiPriority w:val="99"/>
    <w:semiHidden/>
    <w:qFormat/>
  </w:style>
  <w:style w:type="paragraph" w:styleId="ac">
    <w:name w:val="List Paragraph"/>
    <w:basedOn w:val="a"/>
    <w:uiPriority w:val="34"/>
    <w:qFormat/>
    <w:pPr>
      <w:ind w:firstLineChars="200" w:firstLine="420"/>
    </w:pPr>
  </w:style>
  <w:style w:type="character" w:customStyle="1" w:styleId="a6">
    <w:name w:val="页脚 字符"/>
    <w:basedOn w:val="a0"/>
    <w:link w:val="a5"/>
    <w:uiPriority w:val="99"/>
    <w:qFormat/>
    <w:rPr>
      <w:sz w:val="18"/>
      <w:szCs w:val="18"/>
    </w:rPr>
  </w:style>
  <w:style w:type="character" w:customStyle="1" w:styleId="a8">
    <w:name w:val="页眉 字符"/>
    <w:basedOn w:val="a0"/>
    <w:link w:val="a7"/>
    <w:uiPriority w:val="99"/>
    <w:qFormat/>
    <w:rPr>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1">
    <w:name w:val="toc 1"/>
    <w:basedOn w:val="a"/>
    <w:next w:val="a"/>
    <w:autoRedefine/>
    <w:uiPriority w:val="39"/>
    <w:unhideWhenUsed/>
    <w:rsid w:val="00246FB0"/>
  </w:style>
  <w:style w:type="paragraph" w:styleId="TOC2">
    <w:name w:val="toc 2"/>
    <w:basedOn w:val="a"/>
    <w:next w:val="a"/>
    <w:autoRedefine/>
    <w:uiPriority w:val="39"/>
    <w:unhideWhenUsed/>
    <w:rsid w:val="00246FB0"/>
    <w:pPr>
      <w:ind w:leftChars="200" w:left="420"/>
    </w:pPr>
  </w:style>
  <w:style w:type="character" w:styleId="ad">
    <w:name w:val="Hyperlink"/>
    <w:basedOn w:val="a0"/>
    <w:uiPriority w:val="99"/>
    <w:unhideWhenUsed/>
    <w:rsid w:val="00246F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1454</Words>
  <Characters>8292</Characters>
  <Application>Microsoft Office Word</Application>
  <DocSecurity>0</DocSecurity>
  <Lines>69</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cml</dc:creator>
  <cp:lastModifiedBy>郝 子鸣</cp:lastModifiedBy>
  <cp:revision>3</cp:revision>
  <dcterms:created xsi:type="dcterms:W3CDTF">2023-05-14T15:41:00Z</dcterms:created>
  <dcterms:modified xsi:type="dcterms:W3CDTF">2023-05-14T15:43:00Z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B88EE3A41DF34267AB36E2220100195E_12</vt:lpwstr>
  </property>
</Properties>
</file>